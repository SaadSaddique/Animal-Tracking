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5EA0D" w14:textId="636C5BFE" w:rsidR="00EF7090" w:rsidRPr="001F634D" w:rsidRDefault="00DD1EB6" w:rsidP="00DD1EB6">
      <w:pPr>
        <w:pStyle w:val="Title"/>
        <w:jc w:val="center"/>
        <w:rPr>
          <w:rFonts w:ascii="Times New Roman" w:hAnsi="Times New Roman" w:cs="Times New Roman"/>
        </w:rPr>
      </w:pPr>
      <w:bookmarkStart w:id="0" w:name="_Hlk201823389"/>
      <w:r w:rsidRPr="001F634D">
        <w:rPr>
          <w:rFonts w:ascii="Times New Roman" w:hAnsi="Times New Roman" w:cs="Times New Roman"/>
          <w:b/>
          <w:bCs/>
        </w:rPr>
        <w:t>Internet of Things Fundamentals</w:t>
      </w:r>
    </w:p>
    <w:p w14:paraId="36492714" w14:textId="00052AA2" w:rsidR="00E870E5" w:rsidRPr="001F634D" w:rsidRDefault="00EF7090" w:rsidP="00EF7090">
      <w:pPr>
        <w:pStyle w:val="Title"/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 w:rsidRPr="001F634D">
        <w:rPr>
          <w:rFonts w:ascii="Times New Roman" w:hAnsi="Times New Roman" w:cs="Times New Roman"/>
          <w:i/>
          <w:iCs/>
          <w:sz w:val="44"/>
          <w:szCs w:val="44"/>
        </w:rPr>
        <w:t>Subject Project</w:t>
      </w:r>
    </w:p>
    <w:p w14:paraId="1D1366F2" w14:textId="193247BB" w:rsidR="00EF7090" w:rsidRPr="001F634D" w:rsidRDefault="00EF7090" w:rsidP="00EF7090">
      <w:pPr>
        <w:jc w:val="center"/>
        <w:rPr>
          <w:rFonts w:ascii="Times New Roman" w:hAnsi="Times New Roman" w:cs="Times New Roman"/>
        </w:rPr>
      </w:pPr>
      <w:r w:rsidRPr="001F634D">
        <w:rPr>
          <w:rFonts w:ascii="Times New Roman" w:hAnsi="Times New Roman" w:cs="Times New Roman"/>
        </w:rPr>
        <w:t>BS AI 6</w:t>
      </w:r>
      <w:r w:rsidRPr="001F634D">
        <w:rPr>
          <w:rFonts w:ascii="Times New Roman" w:hAnsi="Times New Roman" w:cs="Times New Roman"/>
          <w:vertAlign w:val="superscript"/>
        </w:rPr>
        <w:t>th</w:t>
      </w:r>
      <w:r w:rsidRPr="001F634D">
        <w:rPr>
          <w:rFonts w:ascii="Times New Roman" w:hAnsi="Times New Roman" w:cs="Times New Roman"/>
        </w:rPr>
        <w:t xml:space="preserve"> Smester SP-25</w:t>
      </w:r>
      <w:r w:rsidR="004A26D5" w:rsidRPr="001F634D">
        <w:rPr>
          <w:rFonts w:ascii="Times New Roman" w:hAnsi="Times New Roman" w:cs="Times New Roman"/>
        </w:rPr>
        <w:t xml:space="preserve"> (AIE-3079)</w:t>
      </w:r>
    </w:p>
    <w:p w14:paraId="355D700B" w14:textId="2E670C99" w:rsidR="00EF7090" w:rsidRPr="001F634D" w:rsidRDefault="009057AB">
      <w:pPr>
        <w:rPr>
          <w:rFonts w:ascii="Times New Roman" w:hAnsi="Times New Roman" w:cs="Times New Roman"/>
        </w:rPr>
      </w:pPr>
      <w:r w:rsidRPr="001F634D">
        <w:rPr>
          <w:rFonts w:ascii="Times New Roman" w:hAnsi="Times New Roman" w:cs="Times New Roman"/>
        </w:rPr>
        <w:t>Date:</w:t>
      </w:r>
      <w:r w:rsidR="00AD585F" w:rsidRPr="001F634D">
        <w:rPr>
          <w:rFonts w:ascii="Times New Roman" w:hAnsi="Times New Roman" w:cs="Times New Roman"/>
        </w:rPr>
        <w:t xml:space="preserve"> 26/06/2025</w:t>
      </w:r>
    </w:p>
    <w:p w14:paraId="5591E5BD" w14:textId="2C0F9FC6" w:rsidR="00EF7090" w:rsidRPr="001F634D" w:rsidRDefault="00EF7090" w:rsidP="00EF7090">
      <w:pPr>
        <w:rPr>
          <w:rFonts w:ascii="Times New Roman" w:hAnsi="Times New Roman" w:cs="Times New Roman"/>
        </w:rPr>
      </w:pPr>
      <w:r w:rsidRPr="001F634D">
        <w:rPr>
          <w:rFonts w:ascii="Times New Roman" w:hAnsi="Times New Roman" w:cs="Times New Roman"/>
          <w:b/>
          <w:bCs/>
        </w:rPr>
        <w:t>Project Title:</w:t>
      </w:r>
      <w:r w:rsidRPr="001F634D">
        <w:rPr>
          <w:rFonts w:ascii="Times New Roman" w:hAnsi="Times New Roman" w:cs="Times New Roman"/>
        </w:rPr>
        <w:t xml:space="preserve"> </w:t>
      </w:r>
    </w:p>
    <w:p w14:paraId="12627647" w14:textId="07793E53" w:rsidR="00EF7090" w:rsidRPr="001F634D" w:rsidRDefault="00AD585F" w:rsidP="00EF7090">
      <w:pPr>
        <w:rPr>
          <w:rFonts w:ascii="Times New Roman" w:hAnsi="Times New Roman" w:cs="Times New Roman"/>
        </w:rPr>
      </w:pPr>
      <w:r w:rsidRPr="001F634D">
        <w:rPr>
          <w:rFonts w:ascii="Times New Roman" w:hAnsi="Times New Roman" w:cs="Times New Roman"/>
        </w:rPr>
        <w:t>Animal Tracking using ESP32-S3 and ESP-CAM</w:t>
      </w:r>
    </w:p>
    <w:p w14:paraId="389F1912" w14:textId="77777777" w:rsidR="00EF7090" w:rsidRPr="001F634D" w:rsidRDefault="00EF7090" w:rsidP="00EF7090">
      <w:pPr>
        <w:rPr>
          <w:rFonts w:ascii="Times New Roman" w:hAnsi="Times New Roman" w:cs="Times New Roman"/>
        </w:rPr>
      </w:pPr>
    </w:p>
    <w:p w14:paraId="12F9B379" w14:textId="06EA1D8E" w:rsidR="00EF7090" w:rsidRPr="001F634D" w:rsidRDefault="00EF7090" w:rsidP="00EF7090">
      <w:pPr>
        <w:rPr>
          <w:rFonts w:ascii="Times New Roman" w:hAnsi="Times New Roman" w:cs="Times New Roman"/>
          <w:b/>
          <w:bCs/>
        </w:rPr>
      </w:pPr>
      <w:r w:rsidRPr="001F634D">
        <w:rPr>
          <w:rFonts w:ascii="Times New Roman" w:hAnsi="Times New Roman" w:cs="Times New Roman"/>
          <w:b/>
          <w:bCs/>
        </w:rPr>
        <w:t xml:space="preserve">Group Name/no.: </w:t>
      </w:r>
    </w:p>
    <w:p w14:paraId="275257E6" w14:textId="45F144E9" w:rsidR="0012453A" w:rsidRPr="001F634D" w:rsidRDefault="00C46184" w:rsidP="00EF7090">
      <w:pPr>
        <w:rPr>
          <w:rFonts w:ascii="Times New Roman" w:hAnsi="Times New Roman" w:cs="Times New Roman"/>
          <w:b/>
          <w:bCs/>
        </w:rPr>
      </w:pPr>
      <w:r w:rsidRPr="001F634D">
        <w:rPr>
          <w:rFonts w:ascii="Times New Roman" w:hAnsi="Times New Roman" w:cs="Times New Roman"/>
          <w:b/>
          <w:bCs/>
        </w:rPr>
        <w:t xml:space="preserve">                                    </w:t>
      </w:r>
      <w:proofErr w:type="spellStart"/>
      <w:r w:rsidRPr="001F634D">
        <w:rPr>
          <w:rFonts w:ascii="Times New Roman" w:hAnsi="Times New Roman" w:cs="Times New Roman"/>
          <w:b/>
          <w:bCs/>
        </w:rPr>
        <w:t>AIoTex</w:t>
      </w:r>
      <w:proofErr w:type="spellEnd"/>
      <w:r w:rsidR="003C7174" w:rsidRPr="001F634D">
        <w:rPr>
          <w:rFonts w:ascii="Times New Roman" w:hAnsi="Times New Roman" w:cs="Times New Roman"/>
          <w:b/>
          <w:bCs/>
        </w:rPr>
        <w:t>/02</w:t>
      </w:r>
    </w:p>
    <w:p w14:paraId="7A50C2DE" w14:textId="6E4446AB" w:rsidR="004B3FE1" w:rsidRPr="001F634D" w:rsidRDefault="004B3FE1" w:rsidP="00EF7090">
      <w:pPr>
        <w:rPr>
          <w:rFonts w:ascii="Times New Roman" w:hAnsi="Times New Roman" w:cs="Times New Roman"/>
          <w:b/>
          <w:bCs/>
        </w:rPr>
      </w:pPr>
      <w:r w:rsidRPr="001F634D">
        <w:rPr>
          <w:rFonts w:ascii="Times New Roman" w:hAnsi="Times New Roman" w:cs="Times New Roman"/>
          <w:b/>
          <w:bCs/>
        </w:rPr>
        <w:t>Team Members:</w:t>
      </w:r>
    </w:p>
    <w:tbl>
      <w:tblPr>
        <w:tblStyle w:val="GridTable7Colorful"/>
        <w:tblW w:w="10829" w:type="dxa"/>
        <w:jc w:val="center"/>
        <w:tblLook w:val="04A0" w:firstRow="1" w:lastRow="0" w:firstColumn="1" w:lastColumn="0" w:noHBand="0" w:noVBand="1"/>
      </w:tblPr>
      <w:tblGrid>
        <w:gridCol w:w="2070"/>
        <w:gridCol w:w="2430"/>
        <w:gridCol w:w="3860"/>
        <w:gridCol w:w="2469"/>
      </w:tblGrid>
      <w:tr w:rsidR="00072F99" w:rsidRPr="001F634D" w14:paraId="209E6DD3" w14:textId="69F56DCF" w:rsidTr="00DD1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0" w:type="dxa"/>
          </w:tcPr>
          <w:p w14:paraId="4BA86AD2" w14:textId="2D5A8253" w:rsidR="00072F99" w:rsidRPr="001F634D" w:rsidRDefault="00072F99" w:rsidP="00247A39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1F634D">
              <w:rPr>
                <w:rFonts w:ascii="Times New Roman" w:hAnsi="Times New Roman" w:cs="Times New Roman"/>
                <w:b w:val="0"/>
                <w:bCs w:val="0"/>
              </w:rPr>
              <w:t>Members</w:t>
            </w:r>
          </w:p>
        </w:tc>
        <w:tc>
          <w:tcPr>
            <w:tcW w:w="2430" w:type="dxa"/>
          </w:tcPr>
          <w:p w14:paraId="1716E8D0" w14:textId="700164E2" w:rsidR="00072F99" w:rsidRPr="001F634D" w:rsidRDefault="00072F99" w:rsidP="00EF7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F634D">
              <w:rPr>
                <w:rFonts w:ascii="Times New Roman" w:hAnsi="Times New Roman" w:cs="Times New Roman"/>
                <w:b w:val="0"/>
                <w:bCs w:val="0"/>
              </w:rPr>
              <w:t>Registration no</w:t>
            </w:r>
          </w:p>
        </w:tc>
        <w:tc>
          <w:tcPr>
            <w:tcW w:w="3860" w:type="dxa"/>
          </w:tcPr>
          <w:p w14:paraId="64EE2F6E" w14:textId="6DDE61EC" w:rsidR="00072F99" w:rsidRPr="001F634D" w:rsidRDefault="00072F99" w:rsidP="00EF7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F634D">
              <w:rPr>
                <w:rFonts w:ascii="Times New Roman" w:hAnsi="Times New Roman" w:cs="Times New Roman"/>
                <w:b w:val="0"/>
                <w:bCs w:val="0"/>
              </w:rPr>
              <w:t>Name</w:t>
            </w:r>
          </w:p>
        </w:tc>
        <w:tc>
          <w:tcPr>
            <w:tcW w:w="2469" w:type="dxa"/>
          </w:tcPr>
          <w:p w14:paraId="07827BDD" w14:textId="2E2016BD" w:rsidR="00072F99" w:rsidRPr="001F634D" w:rsidRDefault="00072F99" w:rsidP="00EF7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F634D">
              <w:rPr>
                <w:rFonts w:ascii="Times New Roman" w:hAnsi="Times New Roman" w:cs="Times New Roman"/>
                <w:b w:val="0"/>
                <w:bCs w:val="0"/>
              </w:rPr>
              <w:t>Signature</w:t>
            </w:r>
          </w:p>
        </w:tc>
      </w:tr>
      <w:tr w:rsidR="00072F99" w:rsidRPr="001F634D" w14:paraId="720AB6DB" w14:textId="79F35E22" w:rsidTr="00DD1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8E7E97A" w14:textId="022930E3" w:rsidR="00072F99" w:rsidRPr="001F634D" w:rsidRDefault="00072F99" w:rsidP="00EF7090">
            <w:pPr>
              <w:rPr>
                <w:rFonts w:ascii="Times New Roman" w:hAnsi="Times New Roman" w:cs="Times New Roman"/>
                <w:b/>
                <w:bCs/>
              </w:rPr>
            </w:pPr>
            <w:r w:rsidRPr="001F634D">
              <w:rPr>
                <w:rFonts w:ascii="Times New Roman" w:hAnsi="Times New Roman" w:cs="Times New Roman"/>
                <w:b/>
                <w:bCs/>
              </w:rPr>
              <w:t>Member-1 (Leader)</w:t>
            </w:r>
          </w:p>
        </w:tc>
        <w:tc>
          <w:tcPr>
            <w:tcW w:w="2430" w:type="dxa"/>
          </w:tcPr>
          <w:p w14:paraId="73F4E581" w14:textId="798D2C26" w:rsidR="00072F99" w:rsidRPr="001F634D" w:rsidRDefault="00C46184" w:rsidP="00EF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F634D">
              <w:rPr>
                <w:rFonts w:ascii="Times New Roman" w:hAnsi="Times New Roman" w:cs="Times New Roman"/>
                <w:b/>
                <w:bCs/>
              </w:rPr>
              <w:t>22-NTU-CS-1348</w:t>
            </w:r>
          </w:p>
        </w:tc>
        <w:tc>
          <w:tcPr>
            <w:tcW w:w="3860" w:type="dxa"/>
          </w:tcPr>
          <w:p w14:paraId="15156D31" w14:textId="60D93CA3" w:rsidR="00072F99" w:rsidRPr="001F634D" w:rsidRDefault="00C46184" w:rsidP="00EF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F634D">
              <w:rPr>
                <w:rFonts w:ascii="Times New Roman" w:hAnsi="Times New Roman" w:cs="Times New Roman"/>
                <w:b/>
                <w:bCs/>
              </w:rPr>
              <w:t>Huzaifa Shafique</w:t>
            </w:r>
          </w:p>
        </w:tc>
        <w:tc>
          <w:tcPr>
            <w:tcW w:w="2469" w:type="dxa"/>
          </w:tcPr>
          <w:p w14:paraId="086F3CAF" w14:textId="77777777" w:rsidR="00072F99" w:rsidRPr="001F634D" w:rsidRDefault="00072F99" w:rsidP="00EF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72F99" w:rsidRPr="001F634D" w14:paraId="1FDA74F5" w14:textId="2A5B6316" w:rsidTr="00DD1EB6">
        <w:trPr>
          <w:trHeight w:val="8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015E965" w14:textId="4EC3D9D9" w:rsidR="00072F99" w:rsidRPr="001F634D" w:rsidRDefault="00072F99" w:rsidP="00EF7090">
            <w:pPr>
              <w:rPr>
                <w:rFonts w:ascii="Times New Roman" w:hAnsi="Times New Roman" w:cs="Times New Roman"/>
                <w:b/>
                <w:bCs/>
              </w:rPr>
            </w:pPr>
            <w:r w:rsidRPr="001F634D">
              <w:rPr>
                <w:rFonts w:ascii="Times New Roman" w:hAnsi="Times New Roman" w:cs="Times New Roman"/>
                <w:b/>
                <w:bCs/>
              </w:rPr>
              <w:t>Member-2</w:t>
            </w:r>
          </w:p>
        </w:tc>
        <w:tc>
          <w:tcPr>
            <w:tcW w:w="2430" w:type="dxa"/>
          </w:tcPr>
          <w:p w14:paraId="03A788A9" w14:textId="2417F4FC" w:rsidR="00072F99" w:rsidRPr="001F634D" w:rsidRDefault="00C46184" w:rsidP="00EF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F634D">
              <w:rPr>
                <w:rFonts w:ascii="Times New Roman" w:hAnsi="Times New Roman" w:cs="Times New Roman"/>
                <w:b/>
                <w:bCs/>
              </w:rPr>
              <w:t>22-NTU-CS-1346</w:t>
            </w:r>
          </w:p>
        </w:tc>
        <w:tc>
          <w:tcPr>
            <w:tcW w:w="3860" w:type="dxa"/>
          </w:tcPr>
          <w:p w14:paraId="4D325B04" w14:textId="0649A693" w:rsidR="00072F99" w:rsidRPr="001F634D" w:rsidRDefault="00C46184" w:rsidP="00EF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F634D">
              <w:rPr>
                <w:rFonts w:ascii="Times New Roman" w:hAnsi="Times New Roman" w:cs="Times New Roman"/>
                <w:b/>
                <w:bCs/>
              </w:rPr>
              <w:t>Hazim Waqar</w:t>
            </w:r>
          </w:p>
        </w:tc>
        <w:tc>
          <w:tcPr>
            <w:tcW w:w="2469" w:type="dxa"/>
          </w:tcPr>
          <w:p w14:paraId="0EF51AD0" w14:textId="77777777" w:rsidR="00072F99" w:rsidRPr="001F634D" w:rsidRDefault="00072F99" w:rsidP="00EF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72F99" w:rsidRPr="001F634D" w14:paraId="672F1B3F" w14:textId="05FFBE70" w:rsidTr="00DD1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AC59FF1" w14:textId="497785B7" w:rsidR="00072F99" w:rsidRPr="001F634D" w:rsidRDefault="00072F99" w:rsidP="00EF7090">
            <w:pPr>
              <w:rPr>
                <w:rFonts w:ascii="Times New Roman" w:hAnsi="Times New Roman" w:cs="Times New Roman"/>
                <w:b/>
                <w:bCs/>
              </w:rPr>
            </w:pPr>
            <w:r w:rsidRPr="001F634D">
              <w:rPr>
                <w:rFonts w:ascii="Times New Roman" w:hAnsi="Times New Roman" w:cs="Times New Roman"/>
                <w:b/>
                <w:bCs/>
              </w:rPr>
              <w:t>Member-3</w:t>
            </w:r>
          </w:p>
        </w:tc>
        <w:tc>
          <w:tcPr>
            <w:tcW w:w="2430" w:type="dxa"/>
          </w:tcPr>
          <w:p w14:paraId="2A959839" w14:textId="0FDC5A5E" w:rsidR="00072F99" w:rsidRPr="001F634D" w:rsidRDefault="00C46184" w:rsidP="00EF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F634D">
              <w:rPr>
                <w:rFonts w:ascii="Times New Roman" w:hAnsi="Times New Roman" w:cs="Times New Roman"/>
                <w:b/>
                <w:bCs/>
              </w:rPr>
              <w:t>22-NTU-CS-1347</w:t>
            </w:r>
          </w:p>
        </w:tc>
        <w:tc>
          <w:tcPr>
            <w:tcW w:w="3860" w:type="dxa"/>
          </w:tcPr>
          <w:p w14:paraId="47FD9AF9" w14:textId="502118B0" w:rsidR="00072F99" w:rsidRPr="001F634D" w:rsidRDefault="00C46184" w:rsidP="00EF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F634D">
              <w:rPr>
                <w:rFonts w:ascii="Times New Roman" w:hAnsi="Times New Roman" w:cs="Times New Roman"/>
                <w:b/>
                <w:bCs/>
              </w:rPr>
              <w:t>Hoor Shumail</w:t>
            </w:r>
          </w:p>
        </w:tc>
        <w:tc>
          <w:tcPr>
            <w:tcW w:w="2469" w:type="dxa"/>
          </w:tcPr>
          <w:p w14:paraId="3F39945F" w14:textId="77777777" w:rsidR="00072F99" w:rsidRPr="001F634D" w:rsidRDefault="00072F99" w:rsidP="00EF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72F99" w:rsidRPr="001F634D" w14:paraId="44E13594" w14:textId="620BB7B1" w:rsidTr="00DD1EB6">
        <w:trPr>
          <w:trHeight w:val="8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5352318" w14:textId="2C8D2712" w:rsidR="00072F99" w:rsidRPr="001F634D" w:rsidRDefault="00072F99" w:rsidP="00EF7090">
            <w:pPr>
              <w:rPr>
                <w:rFonts w:ascii="Times New Roman" w:hAnsi="Times New Roman" w:cs="Times New Roman"/>
                <w:b/>
                <w:bCs/>
              </w:rPr>
            </w:pPr>
            <w:r w:rsidRPr="001F634D">
              <w:rPr>
                <w:rFonts w:ascii="Times New Roman" w:hAnsi="Times New Roman" w:cs="Times New Roman"/>
                <w:b/>
                <w:bCs/>
              </w:rPr>
              <w:t>Member-4</w:t>
            </w:r>
          </w:p>
        </w:tc>
        <w:tc>
          <w:tcPr>
            <w:tcW w:w="2430" w:type="dxa"/>
          </w:tcPr>
          <w:p w14:paraId="32901614" w14:textId="10914961" w:rsidR="00072F99" w:rsidRPr="001F634D" w:rsidRDefault="00C46184" w:rsidP="00EF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F634D">
              <w:rPr>
                <w:rFonts w:ascii="Times New Roman" w:hAnsi="Times New Roman" w:cs="Times New Roman"/>
                <w:b/>
                <w:bCs/>
              </w:rPr>
              <w:t>22-NTU-CS-1370</w:t>
            </w:r>
          </w:p>
        </w:tc>
        <w:tc>
          <w:tcPr>
            <w:tcW w:w="3860" w:type="dxa"/>
          </w:tcPr>
          <w:p w14:paraId="5CABC63F" w14:textId="01440E9B" w:rsidR="00072F99" w:rsidRPr="001F634D" w:rsidRDefault="00C46184" w:rsidP="00EF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F634D">
              <w:rPr>
                <w:rFonts w:ascii="Times New Roman" w:hAnsi="Times New Roman" w:cs="Times New Roman"/>
                <w:b/>
                <w:bCs/>
              </w:rPr>
              <w:t>Saad Saddique</w:t>
            </w:r>
          </w:p>
        </w:tc>
        <w:tc>
          <w:tcPr>
            <w:tcW w:w="2469" w:type="dxa"/>
          </w:tcPr>
          <w:p w14:paraId="7692E7A6" w14:textId="77777777" w:rsidR="00072F99" w:rsidRPr="001F634D" w:rsidRDefault="00072F99" w:rsidP="00EF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564835A" w14:textId="77777777" w:rsidR="004B3FE1" w:rsidRPr="001F634D" w:rsidRDefault="004B3FE1" w:rsidP="00EF7090">
      <w:pPr>
        <w:rPr>
          <w:rFonts w:ascii="Times New Roman" w:hAnsi="Times New Roman" w:cs="Times New Roman"/>
          <w:b/>
          <w:bCs/>
        </w:rPr>
      </w:pPr>
    </w:p>
    <w:p w14:paraId="0E91E67F" w14:textId="1ECA86A2" w:rsidR="00EF7090" w:rsidRPr="001F634D" w:rsidRDefault="00000000" w:rsidP="00EF7090">
      <w:pPr>
        <w:rPr>
          <w:rFonts w:ascii="Times New Roman" w:hAnsi="Times New Roman" w:cs="Times New Roman"/>
        </w:rPr>
      </w:pPr>
      <w:r w:rsidRPr="001F634D">
        <w:rPr>
          <w:rFonts w:ascii="Times New Roman" w:hAnsi="Times New Roman" w:cs="Times New Roman"/>
        </w:rPr>
        <w:br w:type="page"/>
      </w:r>
    </w:p>
    <w:p w14:paraId="3425EF90" w14:textId="2E62CE8B" w:rsidR="00EF7090" w:rsidRPr="001F634D" w:rsidRDefault="00EF7090" w:rsidP="009D2A09">
      <w:pPr>
        <w:spacing w:after="0"/>
        <w:jc w:val="center"/>
        <w:rPr>
          <w:rFonts w:ascii="Times New Roman" w:hAnsi="Times New Roman" w:cs="Times New Roman"/>
          <w:i/>
          <w:iCs/>
          <w:color w:val="4F81BD" w:themeColor="accent1"/>
        </w:rPr>
      </w:pPr>
    </w:p>
    <w:tbl>
      <w:tblPr>
        <w:tblStyle w:val="GridTable1Light"/>
        <w:tblpPr w:leftFromText="180" w:rightFromText="180" w:vertAnchor="text" w:horzAnchor="margin" w:tblpXSpec="center" w:tblpY="129"/>
        <w:tblW w:w="8967" w:type="dxa"/>
        <w:tblLook w:val="04A0" w:firstRow="1" w:lastRow="0" w:firstColumn="1" w:lastColumn="0" w:noHBand="0" w:noVBand="1"/>
      </w:tblPr>
      <w:tblGrid>
        <w:gridCol w:w="916"/>
        <w:gridCol w:w="894"/>
        <w:gridCol w:w="1891"/>
        <w:gridCol w:w="1754"/>
        <w:gridCol w:w="1754"/>
        <w:gridCol w:w="1758"/>
      </w:tblGrid>
      <w:tr w:rsidR="00DC2FDA" w:rsidRPr="001F634D" w14:paraId="47B7AA76" w14:textId="77777777" w:rsidTr="00DC2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7" w:type="dxa"/>
            <w:gridSpan w:val="6"/>
            <w:noWrap/>
            <w:vAlign w:val="center"/>
            <w:hideMark/>
          </w:tcPr>
          <w:p w14:paraId="0378ADFE" w14:textId="77777777" w:rsidR="00DC2FDA" w:rsidRPr="001F634D" w:rsidRDefault="00DC2FDA" w:rsidP="00DC2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Contributions in % of each Team Members for each component</w:t>
            </w:r>
          </w:p>
        </w:tc>
      </w:tr>
      <w:tr w:rsidR="00DC2FDA" w:rsidRPr="001F634D" w14:paraId="47B2B343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noWrap/>
            <w:vAlign w:val="center"/>
            <w:hideMark/>
          </w:tcPr>
          <w:p w14:paraId="6C134BC1" w14:textId="77777777" w:rsidR="00DC2FDA" w:rsidRPr="001F634D" w:rsidRDefault="00DC2FDA" w:rsidP="00DC2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91" w:type="dxa"/>
            <w:noWrap/>
            <w:vAlign w:val="center"/>
            <w:hideMark/>
          </w:tcPr>
          <w:p w14:paraId="3B4E119E" w14:textId="77777777" w:rsidR="00DC2FDA" w:rsidRPr="001F634D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Member-1</w:t>
            </w:r>
          </w:p>
        </w:tc>
        <w:tc>
          <w:tcPr>
            <w:tcW w:w="1754" w:type="dxa"/>
            <w:noWrap/>
            <w:vAlign w:val="center"/>
            <w:hideMark/>
          </w:tcPr>
          <w:p w14:paraId="3D06A075" w14:textId="77777777" w:rsidR="00DC2FDA" w:rsidRPr="001F634D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Member-2</w:t>
            </w:r>
          </w:p>
        </w:tc>
        <w:tc>
          <w:tcPr>
            <w:tcW w:w="1754" w:type="dxa"/>
            <w:noWrap/>
            <w:vAlign w:val="center"/>
            <w:hideMark/>
          </w:tcPr>
          <w:p w14:paraId="42467BF9" w14:textId="77777777" w:rsidR="00DC2FDA" w:rsidRPr="001F634D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Member-3</w:t>
            </w:r>
          </w:p>
        </w:tc>
        <w:tc>
          <w:tcPr>
            <w:tcW w:w="1758" w:type="dxa"/>
            <w:noWrap/>
            <w:vAlign w:val="center"/>
            <w:hideMark/>
          </w:tcPr>
          <w:p w14:paraId="250EE6A3" w14:textId="77777777" w:rsidR="00DC2FDA" w:rsidRPr="001F634D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Member-4</w:t>
            </w:r>
          </w:p>
        </w:tc>
      </w:tr>
      <w:tr w:rsidR="00DC2FDA" w:rsidRPr="001F634D" w14:paraId="7C1CB0F3" w14:textId="77777777" w:rsidTr="00DC2FDA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vAlign w:val="center"/>
            <w:hideMark/>
          </w:tcPr>
          <w:p w14:paraId="2D93E616" w14:textId="77777777" w:rsidR="00DC2FDA" w:rsidRPr="001F634D" w:rsidRDefault="00DC2FDA" w:rsidP="00DC2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Distribution Components</w:t>
            </w:r>
          </w:p>
        </w:tc>
        <w:tc>
          <w:tcPr>
            <w:tcW w:w="1891" w:type="dxa"/>
            <w:vAlign w:val="center"/>
            <w:hideMark/>
          </w:tcPr>
          <w:p w14:paraId="1DEE9E2E" w14:textId="6A0C9939" w:rsidR="00DC2FDA" w:rsidRPr="001F634D" w:rsidRDefault="00AD585F" w:rsidP="00AD5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Huzaifa Shafique</w:t>
            </w:r>
          </w:p>
        </w:tc>
        <w:tc>
          <w:tcPr>
            <w:tcW w:w="1754" w:type="dxa"/>
            <w:vAlign w:val="center"/>
          </w:tcPr>
          <w:p w14:paraId="6637096D" w14:textId="22A7F8C6" w:rsidR="00DC2FDA" w:rsidRPr="001F634D" w:rsidRDefault="00AD585F" w:rsidP="00AD5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Hazim Waqar</w:t>
            </w:r>
          </w:p>
        </w:tc>
        <w:tc>
          <w:tcPr>
            <w:tcW w:w="1754" w:type="dxa"/>
            <w:vAlign w:val="center"/>
          </w:tcPr>
          <w:p w14:paraId="687175B5" w14:textId="7B3D0F83" w:rsidR="00DC2FDA" w:rsidRPr="001F634D" w:rsidRDefault="00AD585F" w:rsidP="00AD5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Hoor Shumail</w:t>
            </w:r>
          </w:p>
        </w:tc>
        <w:tc>
          <w:tcPr>
            <w:tcW w:w="1758" w:type="dxa"/>
            <w:vAlign w:val="center"/>
          </w:tcPr>
          <w:p w14:paraId="63BD9C29" w14:textId="523B1C19" w:rsidR="00DC2FDA" w:rsidRPr="001F634D" w:rsidRDefault="00AD585F" w:rsidP="00AD5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Saad Saddique</w:t>
            </w:r>
          </w:p>
        </w:tc>
      </w:tr>
      <w:tr w:rsidR="00DC2FDA" w:rsidRPr="001F634D" w14:paraId="07395987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Merge w:val="restart"/>
            <w:vAlign w:val="center"/>
            <w:hideMark/>
          </w:tcPr>
          <w:p w14:paraId="18405344" w14:textId="77777777" w:rsidR="00DC2FDA" w:rsidRPr="001F634D" w:rsidRDefault="00DC2FDA" w:rsidP="00DC2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Coding</w:t>
            </w:r>
          </w:p>
        </w:tc>
        <w:tc>
          <w:tcPr>
            <w:tcW w:w="894" w:type="dxa"/>
            <w:vAlign w:val="center"/>
            <w:hideMark/>
          </w:tcPr>
          <w:p w14:paraId="76C715F7" w14:textId="77777777" w:rsidR="00DC2FDA" w:rsidRPr="001F634D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ESP32-coding</w:t>
            </w:r>
          </w:p>
        </w:tc>
        <w:tc>
          <w:tcPr>
            <w:tcW w:w="1891" w:type="dxa"/>
            <w:vAlign w:val="center"/>
            <w:hideMark/>
          </w:tcPr>
          <w:p w14:paraId="4EA2A2C2" w14:textId="6049E8C7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754" w:type="dxa"/>
            <w:vAlign w:val="center"/>
            <w:hideMark/>
          </w:tcPr>
          <w:p w14:paraId="504ADA65" w14:textId="15B0BCC1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634D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754" w:type="dxa"/>
            <w:vAlign w:val="center"/>
            <w:hideMark/>
          </w:tcPr>
          <w:p w14:paraId="62A94070" w14:textId="6DC4ED84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634D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758" w:type="dxa"/>
            <w:vAlign w:val="center"/>
            <w:hideMark/>
          </w:tcPr>
          <w:p w14:paraId="1219EA2C" w14:textId="374B83D6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634D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DC2FDA" w:rsidRPr="001F634D" w14:paraId="7666B2B4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Merge/>
            <w:vAlign w:val="center"/>
            <w:hideMark/>
          </w:tcPr>
          <w:p w14:paraId="3E2C44B8" w14:textId="77777777" w:rsidR="00DC2FDA" w:rsidRPr="001F634D" w:rsidRDefault="00DC2FDA" w:rsidP="00DC2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94" w:type="dxa"/>
            <w:vAlign w:val="center"/>
            <w:hideMark/>
          </w:tcPr>
          <w:p w14:paraId="435514EB" w14:textId="77777777" w:rsidR="00DC2FDA" w:rsidRPr="001F634D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Python Coding</w:t>
            </w:r>
          </w:p>
        </w:tc>
        <w:tc>
          <w:tcPr>
            <w:tcW w:w="1891" w:type="dxa"/>
            <w:vAlign w:val="center"/>
            <w:hideMark/>
          </w:tcPr>
          <w:p w14:paraId="32105F8D" w14:textId="737EC824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754" w:type="dxa"/>
            <w:vAlign w:val="center"/>
            <w:hideMark/>
          </w:tcPr>
          <w:p w14:paraId="392E7871" w14:textId="6B6339B3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634D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54" w:type="dxa"/>
            <w:vAlign w:val="center"/>
            <w:hideMark/>
          </w:tcPr>
          <w:p w14:paraId="46CF672F" w14:textId="7B40ACBA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634D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58" w:type="dxa"/>
            <w:vAlign w:val="center"/>
            <w:hideMark/>
          </w:tcPr>
          <w:p w14:paraId="1DB651A4" w14:textId="6087C7C7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634D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DC2FDA" w:rsidRPr="001F634D" w14:paraId="16834EC4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vAlign w:val="center"/>
            <w:hideMark/>
          </w:tcPr>
          <w:p w14:paraId="5CE29116" w14:textId="77777777" w:rsidR="00DC2FDA" w:rsidRPr="001F634D" w:rsidRDefault="00DC2FDA" w:rsidP="00DC2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UI Design</w:t>
            </w:r>
          </w:p>
        </w:tc>
        <w:tc>
          <w:tcPr>
            <w:tcW w:w="1891" w:type="dxa"/>
            <w:vAlign w:val="center"/>
            <w:hideMark/>
          </w:tcPr>
          <w:p w14:paraId="7AE4CFD5" w14:textId="5540EFBD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754" w:type="dxa"/>
            <w:vAlign w:val="center"/>
            <w:hideMark/>
          </w:tcPr>
          <w:p w14:paraId="37060C3A" w14:textId="4B3EB2CE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634D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54" w:type="dxa"/>
            <w:vAlign w:val="center"/>
            <w:hideMark/>
          </w:tcPr>
          <w:p w14:paraId="7E0FCBA2" w14:textId="21E864F0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634D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58" w:type="dxa"/>
            <w:vAlign w:val="center"/>
            <w:hideMark/>
          </w:tcPr>
          <w:p w14:paraId="3F03F964" w14:textId="04153D84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634D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DC2FDA" w:rsidRPr="001F634D" w14:paraId="70F636BA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vAlign w:val="center"/>
            <w:hideMark/>
          </w:tcPr>
          <w:p w14:paraId="46717C16" w14:textId="77777777" w:rsidR="00DC2FDA" w:rsidRPr="001F634D" w:rsidRDefault="00DC2FDA" w:rsidP="00DC2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Database</w:t>
            </w:r>
          </w:p>
        </w:tc>
        <w:tc>
          <w:tcPr>
            <w:tcW w:w="1891" w:type="dxa"/>
            <w:vAlign w:val="center"/>
            <w:hideMark/>
          </w:tcPr>
          <w:p w14:paraId="0AB22B64" w14:textId="79FA01D2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754" w:type="dxa"/>
            <w:vAlign w:val="center"/>
            <w:hideMark/>
          </w:tcPr>
          <w:p w14:paraId="7037552C" w14:textId="2C4CE6DE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634D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754" w:type="dxa"/>
            <w:vAlign w:val="center"/>
            <w:hideMark/>
          </w:tcPr>
          <w:p w14:paraId="15CB5B85" w14:textId="79D6BC59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634D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758" w:type="dxa"/>
            <w:vAlign w:val="center"/>
            <w:hideMark/>
          </w:tcPr>
          <w:p w14:paraId="3582AB66" w14:textId="52D393D4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634D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DC2FDA" w:rsidRPr="001F634D" w14:paraId="5DD510EC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vAlign w:val="center"/>
            <w:hideMark/>
          </w:tcPr>
          <w:p w14:paraId="543FDD8E" w14:textId="77777777" w:rsidR="00DC2FDA" w:rsidRPr="001F634D" w:rsidRDefault="00DC2FDA" w:rsidP="00DC2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IoT Gateway</w:t>
            </w:r>
          </w:p>
        </w:tc>
        <w:tc>
          <w:tcPr>
            <w:tcW w:w="1891" w:type="dxa"/>
            <w:vAlign w:val="center"/>
            <w:hideMark/>
          </w:tcPr>
          <w:p w14:paraId="31236DB9" w14:textId="04457FAC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754" w:type="dxa"/>
            <w:vAlign w:val="center"/>
            <w:hideMark/>
          </w:tcPr>
          <w:p w14:paraId="37352394" w14:textId="17EE411F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634D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54" w:type="dxa"/>
            <w:vAlign w:val="center"/>
            <w:hideMark/>
          </w:tcPr>
          <w:p w14:paraId="0CA2C8A6" w14:textId="32CDA2BF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634D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58" w:type="dxa"/>
            <w:vAlign w:val="center"/>
            <w:hideMark/>
          </w:tcPr>
          <w:p w14:paraId="5BF840A6" w14:textId="323EF459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634D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DC2FDA" w:rsidRPr="001F634D" w14:paraId="7ABAB4CF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vAlign w:val="center"/>
            <w:hideMark/>
          </w:tcPr>
          <w:p w14:paraId="51F707CC" w14:textId="77777777" w:rsidR="00DC2FDA" w:rsidRPr="001F634D" w:rsidRDefault="00DC2FDA" w:rsidP="00DC2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Edge Processing</w:t>
            </w:r>
          </w:p>
        </w:tc>
        <w:tc>
          <w:tcPr>
            <w:tcW w:w="1891" w:type="dxa"/>
            <w:vAlign w:val="center"/>
            <w:hideMark/>
          </w:tcPr>
          <w:p w14:paraId="0CF303B1" w14:textId="4F1D7B1B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754" w:type="dxa"/>
            <w:vAlign w:val="center"/>
            <w:hideMark/>
          </w:tcPr>
          <w:p w14:paraId="61E143F6" w14:textId="1A272B60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634D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54" w:type="dxa"/>
            <w:vAlign w:val="center"/>
            <w:hideMark/>
          </w:tcPr>
          <w:p w14:paraId="19F92A15" w14:textId="02BD8379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634D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58" w:type="dxa"/>
            <w:vAlign w:val="center"/>
            <w:hideMark/>
          </w:tcPr>
          <w:p w14:paraId="06D028D2" w14:textId="5712A8C1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634D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DC2FDA" w:rsidRPr="001F634D" w14:paraId="2A14588D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vAlign w:val="center"/>
            <w:hideMark/>
          </w:tcPr>
          <w:p w14:paraId="67B77610" w14:textId="77777777" w:rsidR="00DC2FDA" w:rsidRPr="001F634D" w:rsidRDefault="00DC2FDA" w:rsidP="00DC2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Documentation</w:t>
            </w:r>
          </w:p>
        </w:tc>
        <w:tc>
          <w:tcPr>
            <w:tcW w:w="1891" w:type="dxa"/>
            <w:vAlign w:val="center"/>
            <w:hideMark/>
          </w:tcPr>
          <w:p w14:paraId="0439303D" w14:textId="6B06976B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754" w:type="dxa"/>
            <w:vAlign w:val="center"/>
            <w:hideMark/>
          </w:tcPr>
          <w:p w14:paraId="20FC4145" w14:textId="76EBC3C7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634D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54" w:type="dxa"/>
            <w:vAlign w:val="center"/>
            <w:hideMark/>
          </w:tcPr>
          <w:p w14:paraId="0860B4E2" w14:textId="4DC29650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634D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58" w:type="dxa"/>
            <w:vAlign w:val="center"/>
            <w:hideMark/>
          </w:tcPr>
          <w:p w14:paraId="0107FA27" w14:textId="3D0D5FFE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634D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C2FDA" w:rsidRPr="001F634D" w14:paraId="527961FE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vAlign w:val="center"/>
            <w:hideMark/>
          </w:tcPr>
          <w:p w14:paraId="6995DD68" w14:textId="77777777" w:rsidR="00DC2FDA" w:rsidRPr="001F634D" w:rsidRDefault="00DC2FDA" w:rsidP="00DC2F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Presentation</w:t>
            </w:r>
          </w:p>
          <w:p w14:paraId="355BCF5D" w14:textId="77777777" w:rsidR="00DC2FDA" w:rsidRPr="001F634D" w:rsidRDefault="00DC2FDA" w:rsidP="00DC2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Design</w:t>
            </w:r>
          </w:p>
        </w:tc>
        <w:tc>
          <w:tcPr>
            <w:tcW w:w="1891" w:type="dxa"/>
            <w:vAlign w:val="center"/>
            <w:hideMark/>
          </w:tcPr>
          <w:p w14:paraId="1E2EE639" w14:textId="2847BA20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754" w:type="dxa"/>
            <w:vAlign w:val="center"/>
            <w:hideMark/>
          </w:tcPr>
          <w:p w14:paraId="0842DE78" w14:textId="62BC12E6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634D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54" w:type="dxa"/>
            <w:vAlign w:val="center"/>
            <w:hideMark/>
          </w:tcPr>
          <w:p w14:paraId="085D5932" w14:textId="642DE103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634D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58" w:type="dxa"/>
            <w:vAlign w:val="center"/>
            <w:hideMark/>
          </w:tcPr>
          <w:p w14:paraId="00337E1A" w14:textId="4F1E19AA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634D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C2FDA" w:rsidRPr="001F634D" w14:paraId="665D5A79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noWrap/>
            <w:vAlign w:val="center"/>
          </w:tcPr>
          <w:p w14:paraId="2619D604" w14:textId="77777777" w:rsidR="00B673C8" w:rsidRPr="001F634D" w:rsidRDefault="00B673C8" w:rsidP="00DC2FD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ESCAM-</w:t>
            </w:r>
          </w:p>
          <w:p w14:paraId="15B1301C" w14:textId="3D9F5F5A" w:rsidR="00DC2FDA" w:rsidRPr="001F634D" w:rsidRDefault="00B673C8" w:rsidP="00DC2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Coding</w:t>
            </w:r>
          </w:p>
        </w:tc>
        <w:tc>
          <w:tcPr>
            <w:tcW w:w="1891" w:type="dxa"/>
            <w:noWrap/>
            <w:vAlign w:val="center"/>
            <w:hideMark/>
          </w:tcPr>
          <w:p w14:paraId="498F5413" w14:textId="11040D95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F634D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754" w:type="dxa"/>
            <w:noWrap/>
            <w:vAlign w:val="center"/>
            <w:hideMark/>
          </w:tcPr>
          <w:p w14:paraId="1A9935B2" w14:textId="380D7C34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634D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54" w:type="dxa"/>
            <w:noWrap/>
            <w:vAlign w:val="center"/>
            <w:hideMark/>
          </w:tcPr>
          <w:p w14:paraId="02ADAA83" w14:textId="7C764F5D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634D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58" w:type="dxa"/>
            <w:noWrap/>
            <w:vAlign w:val="center"/>
            <w:hideMark/>
          </w:tcPr>
          <w:p w14:paraId="5B730395" w14:textId="7270BAE6" w:rsidR="00DC2FDA" w:rsidRPr="001F634D" w:rsidRDefault="00B673C8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634D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</w:tr>
    </w:tbl>
    <w:p w14:paraId="6E2BAA90" w14:textId="77777777" w:rsidR="00EF7090" w:rsidRPr="001F634D" w:rsidRDefault="00EF7090">
      <w:pPr>
        <w:rPr>
          <w:rFonts w:ascii="Times New Roman" w:hAnsi="Times New Roman" w:cs="Times New Roman"/>
        </w:rPr>
      </w:pPr>
    </w:p>
    <w:p w14:paraId="2AEE9DA7" w14:textId="77777777" w:rsidR="00EF7090" w:rsidRPr="001F634D" w:rsidRDefault="00EF7090">
      <w:pPr>
        <w:rPr>
          <w:rFonts w:ascii="Times New Roman" w:hAnsi="Times New Roman" w:cs="Times New Roman"/>
        </w:rPr>
      </w:pPr>
    </w:p>
    <w:p w14:paraId="1EFD6E83" w14:textId="77777777" w:rsidR="00EF7090" w:rsidRPr="001F634D" w:rsidRDefault="00EF7090">
      <w:pPr>
        <w:rPr>
          <w:rFonts w:ascii="Times New Roman" w:hAnsi="Times New Roman" w:cs="Times New Roman"/>
        </w:rPr>
      </w:pPr>
    </w:p>
    <w:p w14:paraId="748790DD" w14:textId="77777777" w:rsidR="000928BA" w:rsidRPr="001F634D" w:rsidRDefault="000928BA">
      <w:pPr>
        <w:rPr>
          <w:rFonts w:ascii="Times New Roman" w:hAnsi="Times New Roman" w:cs="Times New Roman"/>
        </w:rPr>
      </w:pPr>
    </w:p>
    <w:p w14:paraId="54AA7EE3" w14:textId="77777777" w:rsidR="000928BA" w:rsidRPr="001F634D" w:rsidRDefault="000928BA">
      <w:pPr>
        <w:rPr>
          <w:rFonts w:ascii="Times New Roman" w:hAnsi="Times New Roman" w:cs="Times New Roman"/>
        </w:rPr>
      </w:pPr>
    </w:p>
    <w:p w14:paraId="4643FE54" w14:textId="77777777" w:rsidR="00EF7090" w:rsidRPr="001F634D" w:rsidRDefault="00EF7090">
      <w:pPr>
        <w:rPr>
          <w:rFonts w:ascii="Times New Roman" w:hAnsi="Times New Roman" w:cs="Times New Roman"/>
        </w:rPr>
      </w:pPr>
    </w:p>
    <w:p w14:paraId="17CFAA87" w14:textId="77777777" w:rsidR="00EF7090" w:rsidRPr="001F634D" w:rsidRDefault="00EF7090">
      <w:pPr>
        <w:rPr>
          <w:rFonts w:ascii="Times New Roman" w:hAnsi="Times New Roman" w:cs="Times New Roman"/>
        </w:rPr>
      </w:pPr>
    </w:p>
    <w:p w14:paraId="364F3E12" w14:textId="77777777" w:rsidR="00EF7090" w:rsidRPr="001F634D" w:rsidRDefault="00EF7090">
      <w:pPr>
        <w:rPr>
          <w:rFonts w:ascii="Times New Roman" w:hAnsi="Times New Roman" w:cs="Times New Roman"/>
        </w:rPr>
      </w:pPr>
    </w:p>
    <w:p w14:paraId="22C98478" w14:textId="77777777" w:rsidR="00EF7090" w:rsidRPr="001F634D" w:rsidRDefault="00EF7090">
      <w:pPr>
        <w:rPr>
          <w:rFonts w:ascii="Times New Roman" w:hAnsi="Times New Roman" w:cs="Times New Roman"/>
        </w:rPr>
      </w:pPr>
    </w:p>
    <w:p w14:paraId="1700EE06" w14:textId="77777777" w:rsidR="00EF7090" w:rsidRPr="001F634D" w:rsidRDefault="00EF7090">
      <w:pPr>
        <w:rPr>
          <w:rFonts w:ascii="Times New Roman" w:hAnsi="Times New Roman" w:cs="Times New Roman"/>
        </w:rPr>
      </w:pPr>
    </w:p>
    <w:p w14:paraId="456B6FA2" w14:textId="77777777" w:rsidR="00EF7090" w:rsidRPr="001F634D" w:rsidRDefault="00EF7090">
      <w:pPr>
        <w:rPr>
          <w:rFonts w:ascii="Times New Roman" w:hAnsi="Times New Roman" w:cs="Times New Roman"/>
        </w:rPr>
      </w:pPr>
    </w:p>
    <w:p w14:paraId="1F3DCD21" w14:textId="77777777" w:rsidR="00EF7090" w:rsidRPr="001F634D" w:rsidRDefault="00EF7090">
      <w:pPr>
        <w:rPr>
          <w:rFonts w:ascii="Times New Roman" w:hAnsi="Times New Roman" w:cs="Times New Roman"/>
        </w:rPr>
      </w:pPr>
    </w:p>
    <w:p w14:paraId="2AD6020A" w14:textId="77777777" w:rsidR="00EF7090" w:rsidRPr="001F634D" w:rsidRDefault="00EF7090">
      <w:pPr>
        <w:rPr>
          <w:rFonts w:ascii="Times New Roman" w:hAnsi="Times New Roman" w:cs="Times New Roman"/>
        </w:rPr>
      </w:pPr>
    </w:p>
    <w:p w14:paraId="2FD91CF5" w14:textId="77777777" w:rsidR="00EF7090" w:rsidRPr="001F634D" w:rsidRDefault="00EF7090">
      <w:pPr>
        <w:rPr>
          <w:rFonts w:ascii="Times New Roman" w:hAnsi="Times New Roman" w:cs="Times New Roman"/>
        </w:rPr>
      </w:pPr>
    </w:p>
    <w:p w14:paraId="163E8151" w14:textId="77777777" w:rsidR="00EF7090" w:rsidRPr="001F634D" w:rsidRDefault="00EF7090">
      <w:pPr>
        <w:rPr>
          <w:rFonts w:ascii="Times New Roman" w:hAnsi="Times New Roman" w:cs="Times New Roman"/>
        </w:rPr>
      </w:pPr>
    </w:p>
    <w:p w14:paraId="56B1C57D" w14:textId="73D5335D" w:rsidR="00C04F6A" w:rsidRPr="001F634D" w:rsidRDefault="00C04F6A" w:rsidP="00C04F6A">
      <w:pPr>
        <w:spacing w:after="0"/>
        <w:jc w:val="center"/>
        <w:rPr>
          <w:rFonts w:ascii="Times New Roman" w:hAnsi="Times New Roman" w:cs="Times New Roman"/>
          <w:i/>
          <w:iCs/>
          <w:color w:val="EE0000"/>
        </w:rPr>
      </w:pPr>
      <w:r w:rsidRPr="001F634D">
        <w:rPr>
          <w:rFonts w:ascii="Times New Roman" w:hAnsi="Times New Roman" w:cs="Times New Roman"/>
          <w:i/>
          <w:iCs/>
          <w:color w:val="EE0000"/>
        </w:rPr>
        <w:t>To be filled by the evaluator</w:t>
      </w:r>
    </w:p>
    <w:p w14:paraId="7FED23B4" w14:textId="273DC9BC" w:rsidR="00EF7090" w:rsidRPr="001F634D" w:rsidRDefault="00112123" w:rsidP="005C2E42">
      <w:pPr>
        <w:pStyle w:val="Heading1"/>
        <w:spacing w:before="0"/>
        <w:jc w:val="center"/>
        <w:rPr>
          <w:rFonts w:ascii="Times New Roman" w:hAnsi="Times New Roman" w:cs="Times New Roman"/>
        </w:rPr>
      </w:pPr>
      <w:r w:rsidRPr="001F634D">
        <w:rPr>
          <w:rFonts w:ascii="Times New Roman" w:hAnsi="Times New Roman" w:cs="Times New Roman"/>
        </w:rPr>
        <w:t>Team-Based Evaluation (60 Marks)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4409"/>
        <w:gridCol w:w="1848"/>
        <w:gridCol w:w="2561"/>
      </w:tblGrid>
      <w:tr w:rsidR="0071751F" w:rsidRPr="001F634D" w14:paraId="0DCD0A0A" w14:textId="704FF8BE" w:rsidTr="004A2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1D5429C7" w14:textId="77777777" w:rsidR="0071751F" w:rsidRPr="001F634D" w:rsidRDefault="0071751F" w:rsidP="00E21D59">
            <w:pPr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Criteria</w:t>
            </w:r>
          </w:p>
        </w:tc>
        <w:tc>
          <w:tcPr>
            <w:tcW w:w="1848" w:type="dxa"/>
          </w:tcPr>
          <w:p w14:paraId="40D3861E" w14:textId="53027118" w:rsidR="0071751F" w:rsidRPr="001F634D" w:rsidRDefault="0071751F" w:rsidP="0071751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Obtained</w:t>
            </w:r>
            <w:r w:rsidR="003F1090" w:rsidRPr="001F634D">
              <w:rPr>
                <w:rFonts w:ascii="Times New Roman" w:hAnsi="Times New Roman" w:cs="Times New Roman"/>
              </w:rPr>
              <w:t xml:space="preserve"> Marks</w:t>
            </w:r>
          </w:p>
        </w:tc>
        <w:tc>
          <w:tcPr>
            <w:tcW w:w="2561" w:type="dxa"/>
          </w:tcPr>
          <w:p w14:paraId="47067FC4" w14:textId="7E37C2A9" w:rsidR="0071751F" w:rsidRPr="001F634D" w:rsidRDefault="003F1090" w:rsidP="003F10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Out of</w:t>
            </w:r>
          </w:p>
        </w:tc>
      </w:tr>
      <w:tr w:rsidR="0071751F" w:rsidRPr="001F634D" w14:paraId="4356CE37" w14:textId="56338EF0" w:rsidTr="004A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0E06CCA5" w14:textId="77777777" w:rsidR="0071751F" w:rsidRPr="001F634D" w:rsidRDefault="0071751F" w:rsidP="00E21D59">
            <w:pPr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System Design &amp; Architecture</w:t>
            </w:r>
          </w:p>
        </w:tc>
        <w:tc>
          <w:tcPr>
            <w:tcW w:w="1848" w:type="dxa"/>
          </w:tcPr>
          <w:p w14:paraId="35E59375" w14:textId="0239E6BA" w:rsidR="0071751F" w:rsidRPr="001F634D" w:rsidRDefault="0071751F" w:rsidP="007175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61" w:type="dxa"/>
          </w:tcPr>
          <w:p w14:paraId="12FF72CB" w14:textId="77777777" w:rsidR="0071751F" w:rsidRPr="001F634D" w:rsidRDefault="0071751F" w:rsidP="007175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10</w:t>
            </w:r>
          </w:p>
        </w:tc>
      </w:tr>
      <w:tr w:rsidR="0071751F" w:rsidRPr="001F634D" w14:paraId="5E1447A6" w14:textId="08A48290" w:rsidTr="004A26D5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7431DE3B" w14:textId="77777777" w:rsidR="0071751F" w:rsidRPr="001F634D" w:rsidRDefault="0071751F" w:rsidP="00E21D59">
            <w:pPr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Hardware Integration &amp; Circuit Setup</w:t>
            </w:r>
          </w:p>
        </w:tc>
        <w:tc>
          <w:tcPr>
            <w:tcW w:w="1848" w:type="dxa"/>
          </w:tcPr>
          <w:p w14:paraId="38277DDD" w14:textId="5F49FEA0" w:rsidR="0071751F" w:rsidRPr="001F634D" w:rsidRDefault="0071751F" w:rsidP="007175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61" w:type="dxa"/>
          </w:tcPr>
          <w:p w14:paraId="2A3173C7" w14:textId="77777777" w:rsidR="0071751F" w:rsidRPr="001F634D" w:rsidRDefault="0071751F" w:rsidP="007175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10</w:t>
            </w:r>
          </w:p>
        </w:tc>
      </w:tr>
      <w:tr w:rsidR="0071751F" w:rsidRPr="001F634D" w14:paraId="44799C49" w14:textId="479654E5" w:rsidTr="004A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4B0D8644" w14:textId="77777777" w:rsidR="0071751F" w:rsidRPr="001F634D" w:rsidRDefault="0071751F" w:rsidP="00E21D59">
            <w:pPr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IoT Gateway and Cloud Communication</w:t>
            </w:r>
          </w:p>
        </w:tc>
        <w:tc>
          <w:tcPr>
            <w:tcW w:w="1848" w:type="dxa"/>
          </w:tcPr>
          <w:p w14:paraId="60E4CC2C" w14:textId="725DA8BF" w:rsidR="0071751F" w:rsidRPr="001F634D" w:rsidRDefault="0071751F" w:rsidP="007175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61" w:type="dxa"/>
          </w:tcPr>
          <w:p w14:paraId="6D43ADAE" w14:textId="77777777" w:rsidR="0071751F" w:rsidRPr="001F634D" w:rsidRDefault="0071751F" w:rsidP="007175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10</w:t>
            </w:r>
          </w:p>
        </w:tc>
      </w:tr>
      <w:tr w:rsidR="0071751F" w:rsidRPr="001F634D" w14:paraId="68CB4FDA" w14:textId="71998D4C" w:rsidTr="004A26D5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086D705E" w14:textId="77777777" w:rsidR="0071751F" w:rsidRPr="001F634D" w:rsidRDefault="0071751F" w:rsidP="00E21D59">
            <w:pPr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Working Prototype Demonstration</w:t>
            </w:r>
          </w:p>
        </w:tc>
        <w:tc>
          <w:tcPr>
            <w:tcW w:w="1848" w:type="dxa"/>
          </w:tcPr>
          <w:p w14:paraId="697C8370" w14:textId="67903F05" w:rsidR="0071751F" w:rsidRPr="001F634D" w:rsidRDefault="0071751F" w:rsidP="007175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61" w:type="dxa"/>
          </w:tcPr>
          <w:p w14:paraId="2ACE96BE" w14:textId="77777777" w:rsidR="0071751F" w:rsidRPr="001F634D" w:rsidRDefault="0071751F" w:rsidP="007175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10</w:t>
            </w:r>
          </w:p>
        </w:tc>
      </w:tr>
      <w:tr w:rsidR="0071751F" w:rsidRPr="001F634D" w14:paraId="3C312FA9" w14:textId="7019A4B9" w:rsidTr="004A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5AC35B2D" w14:textId="77777777" w:rsidR="0071751F" w:rsidRPr="001F634D" w:rsidRDefault="0071751F" w:rsidP="00E21D59">
            <w:pPr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Performance &amp; Reliability Testing</w:t>
            </w:r>
          </w:p>
        </w:tc>
        <w:tc>
          <w:tcPr>
            <w:tcW w:w="1848" w:type="dxa"/>
          </w:tcPr>
          <w:p w14:paraId="138DA64A" w14:textId="078B5AEA" w:rsidR="0071751F" w:rsidRPr="001F634D" w:rsidRDefault="0071751F" w:rsidP="007175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61" w:type="dxa"/>
          </w:tcPr>
          <w:p w14:paraId="22D14EFC" w14:textId="77777777" w:rsidR="0071751F" w:rsidRPr="001F634D" w:rsidRDefault="0071751F" w:rsidP="007175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10</w:t>
            </w:r>
          </w:p>
        </w:tc>
      </w:tr>
      <w:tr w:rsidR="0071751F" w:rsidRPr="001F634D" w14:paraId="43B40475" w14:textId="42D22A30" w:rsidTr="004A26D5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45FE4AE0" w14:textId="26BF8210" w:rsidR="0071751F" w:rsidRPr="001F634D" w:rsidRDefault="0071751F" w:rsidP="00E21D59">
            <w:pPr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Presentation</w:t>
            </w:r>
          </w:p>
        </w:tc>
        <w:tc>
          <w:tcPr>
            <w:tcW w:w="1848" w:type="dxa"/>
          </w:tcPr>
          <w:p w14:paraId="478B3D1B" w14:textId="33ADB05E" w:rsidR="0071751F" w:rsidRPr="001F634D" w:rsidRDefault="0071751F" w:rsidP="007175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61" w:type="dxa"/>
          </w:tcPr>
          <w:p w14:paraId="13A95CF1" w14:textId="77777777" w:rsidR="0071751F" w:rsidRPr="001F634D" w:rsidRDefault="0071751F" w:rsidP="007175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10</w:t>
            </w:r>
          </w:p>
        </w:tc>
      </w:tr>
      <w:tr w:rsidR="0071751F" w:rsidRPr="001F634D" w14:paraId="6E6A9957" w14:textId="291F56CB" w:rsidTr="004A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6C1BD990" w14:textId="77777777" w:rsidR="0071751F" w:rsidRPr="001F634D" w:rsidRDefault="0071751F" w:rsidP="00E21D59">
            <w:pPr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Total (Team-Based)</w:t>
            </w:r>
          </w:p>
        </w:tc>
        <w:tc>
          <w:tcPr>
            <w:tcW w:w="1848" w:type="dxa"/>
          </w:tcPr>
          <w:p w14:paraId="03765A15" w14:textId="1F9AC81D" w:rsidR="0071751F" w:rsidRPr="001F634D" w:rsidRDefault="0071751F" w:rsidP="007175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61" w:type="dxa"/>
          </w:tcPr>
          <w:p w14:paraId="32517BA5" w14:textId="77777777" w:rsidR="0071751F" w:rsidRPr="001F634D" w:rsidRDefault="0071751F" w:rsidP="007175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60</w:t>
            </w:r>
          </w:p>
        </w:tc>
      </w:tr>
    </w:tbl>
    <w:p w14:paraId="1A11E43B" w14:textId="1789B54B" w:rsidR="00712868" w:rsidRPr="001F634D" w:rsidRDefault="00712868" w:rsidP="005C2E42">
      <w:pPr>
        <w:pStyle w:val="Heading1"/>
        <w:spacing w:before="0"/>
        <w:jc w:val="center"/>
        <w:rPr>
          <w:rFonts w:ascii="Times New Roman" w:hAnsi="Times New Roman" w:cs="Times New Roman"/>
        </w:rPr>
      </w:pPr>
      <w:r w:rsidRPr="001F634D">
        <w:rPr>
          <w:rFonts w:ascii="Times New Roman" w:hAnsi="Times New Roman" w:cs="Times New Roman"/>
        </w:rPr>
        <w:t>Individual-Based Evaluation (40 Marks per Member)</w:t>
      </w:r>
    </w:p>
    <w:tbl>
      <w:tblPr>
        <w:tblStyle w:val="PlainTable1"/>
        <w:tblW w:w="9793" w:type="dxa"/>
        <w:jc w:val="center"/>
        <w:tblLook w:val="04A0" w:firstRow="1" w:lastRow="0" w:firstColumn="1" w:lastColumn="0" w:noHBand="0" w:noVBand="1"/>
      </w:tblPr>
      <w:tblGrid>
        <w:gridCol w:w="2716"/>
        <w:gridCol w:w="1792"/>
        <w:gridCol w:w="1793"/>
        <w:gridCol w:w="1793"/>
        <w:gridCol w:w="1699"/>
      </w:tblGrid>
      <w:tr w:rsidR="00BC6D27" w:rsidRPr="001F634D" w14:paraId="39E813AD" w14:textId="24008C20" w:rsidTr="004A2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454F0D75" w14:textId="0DDCF6D9" w:rsidR="00BC6D27" w:rsidRPr="001F634D" w:rsidRDefault="00BC6D27" w:rsidP="00BC6D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</w:tcPr>
          <w:p w14:paraId="04C40F49" w14:textId="77777777" w:rsidR="00BC6D27" w:rsidRPr="001F634D" w:rsidRDefault="00BC6D27" w:rsidP="00BC6D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Member 1</w:t>
            </w:r>
          </w:p>
        </w:tc>
        <w:tc>
          <w:tcPr>
            <w:tcW w:w="1793" w:type="dxa"/>
          </w:tcPr>
          <w:p w14:paraId="708B0576" w14:textId="77777777" w:rsidR="00BC6D27" w:rsidRPr="001F634D" w:rsidRDefault="00BC6D27" w:rsidP="00BC6D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Member 2</w:t>
            </w:r>
          </w:p>
        </w:tc>
        <w:tc>
          <w:tcPr>
            <w:tcW w:w="1793" w:type="dxa"/>
          </w:tcPr>
          <w:p w14:paraId="205D6493" w14:textId="77777777" w:rsidR="00BC6D27" w:rsidRPr="001F634D" w:rsidRDefault="00BC6D27" w:rsidP="00BC6D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Member 3</w:t>
            </w:r>
          </w:p>
        </w:tc>
        <w:tc>
          <w:tcPr>
            <w:tcW w:w="1699" w:type="dxa"/>
          </w:tcPr>
          <w:p w14:paraId="7511FE64" w14:textId="489EB2D3" w:rsidR="00BC6D27" w:rsidRPr="001F634D" w:rsidRDefault="00BC6D27" w:rsidP="00BC6D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 xml:space="preserve">Member </w:t>
            </w:r>
            <w:r w:rsidR="005C2E42" w:rsidRPr="001F634D">
              <w:rPr>
                <w:rFonts w:ascii="Times New Roman" w:hAnsi="Times New Roman" w:cs="Times New Roman"/>
              </w:rPr>
              <w:t>4</w:t>
            </w:r>
          </w:p>
        </w:tc>
      </w:tr>
      <w:tr w:rsidR="004A26D5" w:rsidRPr="001F634D" w14:paraId="3A041621" w14:textId="77777777" w:rsidTr="004A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3DF32918" w14:textId="70F6AB49" w:rsidR="004A26D5" w:rsidRPr="001F634D" w:rsidRDefault="004A26D5" w:rsidP="00BC6D27">
            <w:pPr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Criteria</w:t>
            </w:r>
          </w:p>
        </w:tc>
        <w:tc>
          <w:tcPr>
            <w:tcW w:w="1792" w:type="dxa"/>
          </w:tcPr>
          <w:p w14:paraId="347C5097" w14:textId="77777777" w:rsidR="004A26D5" w:rsidRPr="001F634D" w:rsidRDefault="004A26D5" w:rsidP="00BC6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</w:tcPr>
          <w:p w14:paraId="202C86A7" w14:textId="77777777" w:rsidR="004A26D5" w:rsidRPr="001F634D" w:rsidRDefault="004A26D5" w:rsidP="00BC6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</w:tcPr>
          <w:p w14:paraId="67366751" w14:textId="77777777" w:rsidR="004A26D5" w:rsidRPr="001F634D" w:rsidRDefault="004A26D5" w:rsidP="00BC6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14:paraId="2D26868A" w14:textId="77777777" w:rsidR="004A26D5" w:rsidRPr="001F634D" w:rsidRDefault="004A26D5" w:rsidP="00BC6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C6D27" w:rsidRPr="001F634D" w14:paraId="3B9DB151" w14:textId="48831408" w:rsidTr="004A26D5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17479723" w14:textId="77777777" w:rsidR="00BC6D27" w:rsidRPr="001F634D" w:rsidRDefault="00BC6D27" w:rsidP="00BC6D27">
            <w:pPr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Understanding of the Project &amp; Role</w:t>
            </w:r>
          </w:p>
        </w:tc>
        <w:tc>
          <w:tcPr>
            <w:tcW w:w="1792" w:type="dxa"/>
          </w:tcPr>
          <w:p w14:paraId="307DD18A" w14:textId="77777777" w:rsidR="00BC6D27" w:rsidRPr="001F634D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1793" w:type="dxa"/>
          </w:tcPr>
          <w:p w14:paraId="65DC5AF8" w14:textId="77777777" w:rsidR="00BC6D27" w:rsidRPr="001F634D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1793" w:type="dxa"/>
          </w:tcPr>
          <w:p w14:paraId="519AD301" w14:textId="77777777" w:rsidR="00BC6D27" w:rsidRPr="001F634D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1699" w:type="dxa"/>
          </w:tcPr>
          <w:p w14:paraId="4BD04F01" w14:textId="598044AC" w:rsidR="00BC6D27" w:rsidRPr="001F634D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/10</w:t>
            </w:r>
          </w:p>
        </w:tc>
      </w:tr>
      <w:tr w:rsidR="00BC6D27" w:rsidRPr="001F634D" w14:paraId="5C621862" w14:textId="1D558DC9" w:rsidTr="004A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2BA8561B" w14:textId="77777777" w:rsidR="00BC6D27" w:rsidRPr="001F634D" w:rsidRDefault="00BC6D27" w:rsidP="00BC6D27">
            <w:pPr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Code Contribution and Explanation</w:t>
            </w:r>
          </w:p>
        </w:tc>
        <w:tc>
          <w:tcPr>
            <w:tcW w:w="1792" w:type="dxa"/>
          </w:tcPr>
          <w:p w14:paraId="73FC0FF0" w14:textId="77777777" w:rsidR="00BC6D27" w:rsidRPr="001F634D" w:rsidRDefault="00BC6D27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1793" w:type="dxa"/>
          </w:tcPr>
          <w:p w14:paraId="27FC6AFE" w14:textId="77777777" w:rsidR="00BC6D27" w:rsidRPr="001F634D" w:rsidRDefault="00BC6D27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1793" w:type="dxa"/>
          </w:tcPr>
          <w:p w14:paraId="19A14F0B" w14:textId="77777777" w:rsidR="00BC6D27" w:rsidRPr="001F634D" w:rsidRDefault="00BC6D27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1699" w:type="dxa"/>
          </w:tcPr>
          <w:p w14:paraId="1385C905" w14:textId="28D74F01" w:rsidR="00BC6D27" w:rsidRPr="001F634D" w:rsidRDefault="00BC6D27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/10</w:t>
            </w:r>
          </w:p>
        </w:tc>
      </w:tr>
      <w:tr w:rsidR="00BC6D27" w:rsidRPr="001F634D" w14:paraId="100ECB06" w14:textId="141EA1C4" w:rsidTr="004A26D5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3A4E5B11" w14:textId="17BE39D7" w:rsidR="00BC6D27" w:rsidRPr="001F634D" w:rsidRDefault="00786AD0" w:rsidP="00BC6D27">
            <w:pPr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Q/A VIVA</w:t>
            </w:r>
          </w:p>
        </w:tc>
        <w:tc>
          <w:tcPr>
            <w:tcW w:w="1792" w:type="dxa"/>
          </w:tcPr>
          <w:p w14:paraId="6B08717E" w14:textId="77777777" w:rsidR="00BC6D27" w:rsidRPr="001F634D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1793" w:type="dxa"/>
          </w:tcPr>
          <w:p w14:paraId="3DF6D234" w14:textId="77777777" w:rsidR="00BC6D27" w:rsidRPr="001F634D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1793" w:type="dxa"/>
          </w:tcPr>
          <w:p w14:paraId="40EAF03A" w14:textId="77777777" w:rsidR="00BC6D27" w:rsidRPr="001F634D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1699" w:type="dxa"/>
          </w:tcPr>
          <w:p w14:paraId="6E9BDE85" w14:textId="66FEAF01" w:rsidR="00BC6D27" w:rsidRPr="001F634D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/10</w:t>
            </w:r>
          </w:p>
        </w:tc>
      </w:tr>
      <w:tr w:rsidR="00BC6D27" w:rsidRPr="001F634D" w14:paraId="0D852B78" w14:textId="70ED35FA" w:rsidTr="004A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228F5283" w14:textId="77777777" w:rsidR="00BC6D27" w:rsidRPr="001F634D" w:rsidRDefault="00BC6D27" w:rsidP="00BC6D27">
            <w:pPr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Documentation/Reporting &amp; Communication</w:t>
            </w:r>
          </w:p>
        </w:tc>
        <w:tc>
          <w:tcPr>
            <w:tcW w:w="1792" w:type="dxa"/>
          </w:tcPr>
          <w:p w14:paraId="6F5D414E" w14:textId="77777777" w:rsidR="00BC6D27" w:rsidRPr="001F634D" w:rsidRDefault="00BC6D27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1793" w:type="dxa"/>
          </w:tcPr>
          <w:p w14:paraId="679F45BE" w14:textId="77777777" w:rsidR="00BC6D27" w:rsidRPr="001F634D" w:rsidRDefault="00BC6D27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1793" w:type="dxa"/>
          </w:tcPr>
          <w:p w14:paraId="64438654" w14:textId="77777777" w:rsidR="00BC6D27" w:rsidRPr="001F634D" w:rsidRDefault="00BC6D27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1699" w:type="dxa"/>
          </w:tcPr>
          <w:p w14:paraId="4533ABAC" w14:textId="538CAACE" w:rsidR="00BC6D27" w:rsidRPr="001F634D" w:rsidRDefault="00BC6D27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/10</w:t>
            </w:r>
          </w:p>
        </w:tc>
      </w:tr>
      <w:tr w:rsidR="00BC6D27" w:rsidRPr="001F634D" w14:paraId="5EA59FE0" w14:textId="21FC49F6" w:rsidTr="004A26D5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48E16419" w14:textId="77777777" w:rsidR="00BC6D27" w:rsidRPr="001F634D" w:rsidRDefault="00BC6D27" w:rsidP="00BC6D27">
            <w:pPr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Total (Individual-Based)</w:t>
            </w:r>
          </w:p>
        </w:tc>
        <w:tc>
          <w:tcPr>
            <w:tcW w:w="1792" w:type="dxa"/>
          </w:tcPr>
          <w:p w14:paraId="09C9F431" w14:textId="77777777" w:rsidR="00BC6D27" w:rsidRPr="001F634D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/40</w:t>
            </w:r>
          </w:p>
        </w:tc>
        <w:tc>
          <w:tcPr>
            <w:tcW w:w="1793" w:type="dxa"/>
          </w:tcPr>
          <w:p w14:paraId="23A9BEDD" w14:textId="77777777" w:rsidR="00BC6D27" w:rsidRPr="001F634D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/40</w:t>
            </w:r>
          </w:p>
        </w:tc>
        <w:tc>
          <w:tcPr>
            <w:tcW w:w="1793" w:type="dxa"/>
          </w:tcPr>
          <w:p w14:paraId="420BED91" w14:textId="77777777" w:rsidR="00BC6D27" w:rsidRPr="001F634D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/40</w:t>
            </w:r>
          </w:p>
        </w:tc>
        <w:tc>
          <w:tcPr>
            <w:tcW w:w="1699" w:type="dxa"/>
          </w:tcPr>
          <w:p w14:paraId="0522B4B0" w14:textId="56817AD3" w:rsidR="00BC6D27" w:rsidRPr="001F634D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/40</w:t>
            </w:r>
          </w:p>
        </w:tc>
      </w:tr>
      <w:tr w:rsidR="00082F77" w:rsidRPr="001F634D" w14:paraId="0B932FD6" w14:textId="77777777" w:rsidTr="004A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31FB39DD" w14:textId="5F279B7A" w:rsidR="00082F77" w:rsidRPr="001F634D" w:rsidRDefault="00082F77" w:rsidP="00BC6D27">
            <w:pPr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Total Overall (60+40)</w:t>
            </w:r>
          </w:p>
        </w:tc>
        <w:tc>
          <w:tcPr>
            <w:tcW w:w="1792" w:type="dxa"/>
          </w:tcPr>
          <w:p w14:paraId="0DE7A08A" w14:textId="1D82C38B" w:rsidR="00082F77" w:rsidRPr="001F634D" w:rsidRDefault="00EB620B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/100</w:t>
            </w:r>
          </w:p>
        </w:tc>
        <w:tc>
          <w:tcPr>
            <w:tcW w:w="1793" w:type="dxa"/>
          </w:tcPr>
          <w:p w14:paraId="0A068C07" w14:textId="4CAB1F99" w:rsidR="00082F77" w:rsidRPr="001F634D" w:rsidRDefault="00EB620B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/100</w:t>
            </w:r>
          </w:p>
        </w:tc>
        <w:tc>
          <w:tcPr>
            <w:tcW w:w="1793" w:type="dxa"/>
          </w:tcPr>
          <w:p w14:paraId="38369D5E" w14:textId="5BE7FE0E" w:rsidR="00082F77" w:rsidRPr="001F634D" w:rsidRDefault="00EB620B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/100</w:t>
            </w:r>
          </w:p>
        </w:tc>
        <w:tc>
          <w:tcPr>
            <w:tcW w:w="1699" w:type="dxa"/>
          </w:tcPr>
          <w:p w14:paraId="223FFB2A" w14:textId="6E0A583E" w:rsidR="00082F77" w:rsidRPr="001F634D" w:rsidRDefault="00EB620B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/100</w:t>
            </w:r>
          </w:p>
        </w:tc>
      </w:tr>
      <w:tr w:rsidR="00645FB2" w:rsidRPr="001F634D" w14:paraId="4AF4AA0F" w14:textId="77777777" w:rsidTr="004A26D5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1B5787D5" w14:textId="66FC7CF7" w:rsidR="00645FB2" w:rsidRPr="001F634D" w:rsidRDefault="00A5682D" w:rsidP="00BC6D27">
            <w:pPr>
              <w:rPr>
                <w:rFonts w:ascii="Times New Roman" w:hAnsi="Times New Roman" w:cs="Times New Roman"/>
              </w:rPr>
            </w:pPr>
            <w:r w:rsidRPr="001F634D">
              <w:rPr>
                <w:rFonts w:ascii="Times New Roman" w:hAnsi="Times New Roman" w:cs="Times New Roman"/>
              </w:rPr>
              <w:t>Weightage</w:t>
            </w:r>
            <w:r w:rsidR="00645FB2" w:rsidRPr="001F634D">
              <w:rPr>
                <w:rFonts w:ascii="Times New Roman" w:hAnsi="Times New Roman" w:cs="Times New Roman"/>
              </w:rPr>
              <w:t xml:space="preserve"> </w:t>
            </w:r>
            <w:r w:rsidRPr="001F634D">
              <w:rPr>
                <w:rFonts w:ascii="Times New Roman" w:hAnsi="Times New Roman" w:cs="Times New Roman"/>
              </w:rPr>
              <w:t>Lab Grade (50)</w:t>
            </w:r>
          </w:p>
        </w:tc>
        <w:tc>
          <w:tcPr>
            <w:tcW w:w="1792" w:type="dxa"/>
          </w:tcPr>
          <w:p w14:paraId="0802AF41" w14:textId="1D7382E5" w:rsidR="00645FB2" w:rsidRPr="001F634D" w:rsidRDefault="00645FB2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</w:tcPr>
          <w:p w14:paraId="6A09FEEB" w14:textId="77777777" w:rsidR="00645FB2" w:rsidRPr="001F634D" w:rsidRDefault="00645FB2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</w:tcPr>
          <w:p w14:paraId="1C8560F4" w14:textId="77777777" w:rsidR="00645FB2" w:rsidRPr="001F634D" w:rsidRDefault="00645FB2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14:paraId="43E5337A" w14:textId="77777777" w:rsidR="00645FB2" w:rsidRPr="001F634D" w:rsidRDefault="00645FB2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bookmarkEnd w:id="0"/>
    </w:tbl>
    <w:p w14:paraId="5C706343" w14:textId="77777777" w:rsidR="00DC2FDA" w:rsidRPr="001F634D" w:rsidRDefault="00DC2FDA">
      <w:pPr>
        <w:rPr>
          <w:rFonts w:ascii="Times New Roman" w:hAnsi="Times New Roman" w:cs="Times New Roman"/>
        </w:rPr>
      </w:pPr>
    </w:p>
    <w:p w14:paraId="43493D1B" w14:textId="77777777" w:rsidR="00DC2FDA" w:rsidRPr="001F634D" w:rsidRDefault="00DC2FDA">
      <w:pPr>
        <w:rPr>
          <w:rFonts w:ascii="Times New Roman" w:hAnsi="Times New Roman" w:cs="Times New Roman"/>
        </w:rPr>
      </w:pPr>
    </w:p>
    <w:p w14:paraId="35682C41" w14:textId="77777777" w:rsidR="00E870E5" w:rsidRPr="001F634D" w:rsidRDefault="00000000">
      <w:pPr>
        <w:pStyle w:val="Heading1"/>
        <w:rPr>
          <w:rFonts w:ascii="Times New Roman" w:hAnsi="Times New Roman" w:cs="Times New Roman"/>
        </w:rPr>
      </w:pPr>
      <w:r w:rsidRPr="001F634D">
        <w:rPr>
          <w:rFonts w:ascii="Times New Roman" w:hAnsi="Times New Roman" w:cs="Times New Roman"/>
        </w:rPr>
        <w:t>1. Abstract / Executive Summary</w:t>
      </w:r>
    </w:p>
    <w:p w14:paraId="0EA3A213" w14:textId="0DC4332D" w:rsidR="00C46184" w:rsidRPr="001F634D" w:rsidRDefault="00C46184">
      <w:pPr>
        <w:pStyle w:val="Heading1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1F634D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This IoT project implements an automated animal‐counting system for a simulated smart farm. It uses an ESP32-CAM to capture images when IR obstacle sensors detect movement, and an ESP32-S3 running a TensorFlow Lite Micro model to classify the animal species (cow, goat, camel, </w:t>
      </w:r>
      <w:proofErr w:type="spellStart"/>
      <w:proofErr w:type="gramStart"/>
      <w:r w:rsidRPr="001F634D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horse</w:t>
      </w:r>
      <w:r w:rsidR="001F634D" w:rsidRPr="001F634D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,hen</w:t>
      </w:r>
      <w:proofErr w:type="spellEnd"/>
      <w:proofErr w:type="gramEnd"/>
      <w:r w:rsidRPr="001F634D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). Counts are updated in real time on an SSD1306 OLED display and streamed via HTTP to an </w:t>
      </w:r>
      <w:proofErr w:type="spellStart"/>
      <w:r w:rsidRPr="001F634D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InfluxDB</w:t>
      </w:r>
      <w:proofErr w:type="spellEnd"/>
      <w:r w:rsidRPr="001F634D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‐backed Grafana dashboard for visualization. The system achieves 92 % classification accuracy with an average inference latency of 150 </w:t>
      </w:r>
      <w:proofErr w:type="spellStart"/>
      <w:r w:rsidRPr="001F634D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ms</w:t>
      </w:r>
      <w:proofErr w:type="spellEnd"/>
      <w:r w:rsidRPr="001F634D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and operates reliably under varying lighting conditions.</w:t>
      </w:r>
    </w:p>
    <w:p w14:paraId="77F81B54" w14:textId="3DCA22BE" w:rsidR="00E870E5" w:rsidRPr="001F634D" w:rsidRDefault="00000000">
      <w:pPr>
        <w:pStyle w:val="Heading1"/>
        <w:rPr>
          <w:rFonts w:ascii="Times New Roman" w:hAnsi="Times New Roman" w:cs="Times New Roman"/>
        </w:rPr>
      </w:pPr>
      <w:r w:rsidRPr="001F634D">
        <w:rPr>
          <w:rFonts w:ascii="Times New Roman" w:hAnsi="Times New Roman" w:cs="Times New Roman"/>
        </w:rPr>
        <w:t>2. Table of Contents</w:t>
      </w:r>
    </w:p>
    <w:p w14:paraId="4E122A39" w14:textId="77777777" w:rsidR="00C46184" w:rsidRPr="001F634D" w:rsidRDefault="00000000">
      <w:pPr>
        <w:rPr>
          <w:rFonts w:ascii="Times New Roman" w:hAnsi="Times New Roman" w:cs="Times New Roman"/>
        </w:rPr>
      </w:pPr>
      <w:r w:rsidRPr="001F634D">
        <w:rPr>
          <w:rFonts w:ascii="Times New Roman" w:hAnsi="Times New Roman" w:cs="Times New Roman"/>
        </w:rPr>
        <w:t>1. Abstract / Executive Summary</w:t>
      </w:r>
      <w:r w:rsidRPr="001F634D">
        <w:rPr>
          <w:rFonts w:ascii="Times New Roman" w:hAnsi="Times New Roman" w:cs="Times New Roman"/>
        </w:rPr>
        <w:br/>
        <w:t>2. Table of Contents</w:t>
      </w:r>
      <w:r w:rsidRPr="001F634D">
        <w:rPr>
          <w:rFonts w:ascii="Times New Roman" w:hAnsi="Times New Roman" w:cs="Times New Roman"/>
        </w:rPr>
        <w:br/>
        <w:t>3. Introduction</w:t>
      </w:r>
      <w:r w:rsidRPr="001F634D">
        <w:rPr>
          <w:rFonts w:ascii="Times New Roman" w:hAnsi="Times New Roman" w:cs="Times New Roman"/>
        </w:rPr>
        <w:br/>
        <w:t>4. Literature Review</w:t>
      </w:r>
      <w:r w:rsidRPr="001F634D">
        <w:rPr>
          <w:rFonts w:ascii="Times New Roman" w:hAnsi="Times New Roman" w:cs="Times New Roman"/>
        </w:rPr>
        <w:br/>
        <w:t>5. Methodology / System Design</w:t>
      </w:r>
    </w:p>
    <w:p w14:paraId="043D4F8B" w14:textId="49203B2C" w:rsidR="00E870E5" w:rsidRPr="001F634D" w:rsidRDefault="00C46184">
      <w:pPr>
        <w:rPr>
          <w:rFonts w:ascii="Times New Roman" w:hAnsi="Times New Roman" w:cs="Times New Roman"/>
        </w:rPr>
      </w:pPr>
      <w:r w:rsidRPr="001F634D">
        <w:rPr>
          <w:rFonts w:ascii="Times New Roman" w:hAnsi="Times New Roman" w:cs="Times New Roman"/>
        </w:rPr>
        <w:t xml:space="preserve">    5.1 Hardware Components</w:t>
      </w:r>
      <w:r w:rsidRPr="001F634D">
        <w:rPr>
          <w:rFonts w:ascii="Times New Roman" w:hAnsi="Times New Roman" w:cs="Times New Roman"/>
        </w:rPr>
        <w:br/>
      </w:r>
      <w:r w:rsidRPr="001F634D">
        <w:rPr>
          <w:rFonts w:ascii="Times New Roman" w:hAnsi="Times New Roman" w:cs="Times New Roman"/>
        </w:rPr>
        <w:t> </w:t>
      </w:r>
      <w:r w:rsidRPr="001F634D">
        <w:rPr>
          <w:rFonts w:ascii="Times New Roman" w:hAnsi="Times New Roman" w:cs="Times New Roman"/>
        </w:rPr>
        <w:t>5.2 Circuit Diagram</w:t>
      </w:r>
      <w:r w:rsidRPr="001F634D">
        <w:rPr>
          <w:rFonts w:ascii="Times New Roman" w:hAnsi="Times New Roman" w:cs="Times New Roman"/>
        </w:rPr>
        <w:br/>
      </w:r>
      <w:r w:rsidRPr="001F634D">
        <w:rPr>
          <w:rFonts w:ascii="Times New Roman" w:hAnsi="Times New Roman" w:cs="Times New Roman"/>
        </w:rPr>
        <w:t> </w:t>
      </w:r>
      <w:r w:rsidRPr="001F634D">
        <w:rPr>
          <w:rFonts w:ascii="Times New Roman" w:hAnsi="Times New Roman" w:cs="Times New Roman"/>
        </w:rPr>
        <w:t>5.3 Software Design</w:t>
      </w:r>
      <w:r w:rsidRPr="001F634D">
        <w:rPr>
          <w:rFonts w:ascii="Times New Roman" w:hAnsi="Times New Roman" w:cs="Times New Roman"/>
        </w:rPr>
        <w:br/>
        <w:t>6. Implementation</w:t>
      </w:r>
      <w:r w:rsidRPr="001F634D">
        <w:rPr>
          <w:rFonts w:ascii="Times New Roman" w:hAnsi="Times New Roman" w:cs="Times New Roman"/>
        </w:rPr>
        <w:br/>
        <w:t>7. Results &amp; Discussion</w:t>
      </w:r>
      <w:r w:rsidRPr="001F634D">
        <w:rPr>
          <w:rFonts w:ascii="Times New Roman" w:hAnsi="Times New Roman" w:cs="Times New Roman"/>
        </w:rPr>
        <w:br/>
        <w:t>8. Testing &amp; Validation</w:t>
      </w:r>
      <w:r w:rsidRPr="001F634D">
        <w:rPr>
          <w:rFonts w:ascii="Times New Roman" w:hAnsi="Times New Roman" w:cs="Times New Roman"/>
        </w:rPr>
        <w:br/>
        <w:t>9. Conclusion &amp; Future Work</w:t>
      </w:r>
      <w:r w:rsidRPr="001F634D">
        <w:rPr>
          <w:rFonts w:ascii="Times New Roman" w:hAnsi="Times New Roman" w:cs="Times New Roman"/>
        </w:rPr>
        <w:br/>
        <w:t>10. References</w:t>
      </w:r>
      <w:r w:rsidRPr="001F634D">
        <w:rPr>
          <w:rFonts w:ascii="Times New Roman" w:hAnsi="Times New Roman" w:cs="Times New Roman"/>
        </w:rPr>
        <w:br/>
        <w:t xml:space="preserve">11. </w:t>
      </w:r>
      <w:r w:rsidR="002D2B49" w:rsidRPr="001F634D">
        <w:rPr>
          <w:rFonts w:ascii="Times New Roman" w:hAnsi="Times New Roman" w:cs="Times New Roman"/>
        </w:rPr>
        <w:t>Links</w:t>
      </w:r>
    </w:p>
    <w:p w14:paraId="3F213BDF" w14:textId="77777777" w:rsidR="00E870E5" w:rsidRPr="001F634D" w:rsidRDefault="00000000">
      <w:pPr>
        <w:pStyle w:val="Heading1"/>
        <w:rPr>
          <w:rFonts w:ascii="Times New Roman" w:hAnsi="Times New Roman" w:cs="Times New Roman"/>
        </w:rPr>
      </w:pPr>
      <w:r w:rsidRPr="001F634D">
        <w:rPr>
          <w:rFonts w:ascii="Times New Roman" w:hAnsi="Times New Roman" w:cs="Times New Roman"/>
        </w:rPr>
        <w:t>3. Introduction</w:t>
      </w:r>
    </w:p>
    <w:p w14:paraId="07CB01B7" w14:textId="77777777" w:rsidR="00C46184" w:rsidRPr="001F634D" w:rsidRDefault="00000000" w:rsidP="00C46184">
      <w:pPr>
        <w:rPr>
          <w:rFonts w:ascii="Times New Roman" w:hAnsi="Times New Roman" w:cs="Times New Roman"/>
          <w:b/>
          <w:bCs/>
        </w:rPr>
      </w:pPr>
      <w:r w:rsidRPr="001F634D">
        <w:rPr>
          <w:rFonts w:ascii="Times New Roman" w:hAnsi="Times New Roman" w:cs="Times New Roman"/>
          <w:b/>
          <w:bCs/>
        </w:rPr>
        <w:t>Background &amp; motivation</w:t>
      </w:r>
      <w:r w:rsidR="00C46184" w:rsidRPr="001F634D">
        <w:rPr>
          <w:rFonts w:ascii="Times New Roman" w:hAnsi="Times New Roman" w:cs="Times New Roman"/>
          <w:b/>
          <w:bCs/>
        </w:rPr>
        <w:t>:</w:t>
      </w:r>
    </w:p>
    <w:p w14:paraId="40A0A4F7" w14:textId="120D849A" w:rsidR="00C46184" w:rsidRPr="001F634D" w:rsidRDefault="00C46184" w:rsidP="00C46184">
      <w:pPr>
        <w:rPr>
          <w:rFonts w:ascii="Times New Roman" w:hAnsi="Times New Roman" w:cs="Times New Roman"/>
        </w:rPr>
      </w:pPr>
      <w:r w:rsidRPr="001F634D">
        <w:rPr>
          <w:rFonts w:ascii="Times New Roman" w:hAnsi="Times New Roman" w:cs="Times New Roman"/>
        </w:rPr>
        <w:t>Modern smart‐farm solutions demand automated monitoring to reduce labor costs and improve data accuracy. Manual animal counting is time‐consuming and prone to human error.</w:t>
      </w:r>
    </w:p>
    <w:p w14:paraId="0BE254E5" w14:textId="77777777" w:rsidR="00C46184" w:rsidRPr="001F634D" w:rsidRDefault="00000000" w:rsidP="00C46184">
      <w:pPr>
        <w:rPr>
          <w:rFonts w:ascii="Times New Roman" w:hAnsi="Times New Roman" w:cs="Times New Roman"/>
          <w:b/>
          <w:bCs/>
        </w:rPr>
      </w:pPr>
      <w:r w:rsidRPr="001F634D">
        <w:rPr>
          <w:rFonts w:ascii="Times New Roman" w:hAnsi="Times New Roman" w:cs="Times New Roman"/>
          <w:b/>
          <w:bCs/>
        </w:rPr>
        <w:t>Problem statement</w:t>
      </w:r>
      <w:r w:rsidR="00C46184" w:rsidRPr="001F634D">
        <w:rPr>
          <w:rFonts w:ascii="Times New Roman" w:hAnsi="Times New Roman" w:cs="Times New Roman"/>
          <w:b/>
          <w:bCs/>
        </w:rPr>
        <w:t>:</w:t>
      </w:r>
    </w:p>
    <w:p w14:paraId="34474378" w14:textId="04DF84DA" w:rsidR="00C46184" w:rsidRPr="001F634D" w:rsidRDefault="00C46184" w:rsidP="00C46184">
      <w:pPr>
        <w:rPr>
          <w:rFonts w:ascii="Times New Roman" w:hAnsi="Times New Roman" w:cs="Times New Roman"/>
        </w:rPr>
      </w:pPr>
      <w:r w:rsidRPr="001F634D">
        <w:rPr>
          <w:rFonts w:ascii="Times New Roman" w:hAnsi="Times New Roman" w:cs="Times New Roman"/>
        </w:rPr>
        <w:t>Existing approaches relying on RFID or weight sensors can be expensive or intrusive. A low‐cost vision‐based system can deliver non-contact, scalable counting.</w:t>
      </w:r>
    </w:p>
    <w:p w14:paraId="7902B293" w14:textId="299AD76D" w:rsidR="00E870E5" w:rsidRPr="001F634D" w:rsidRDefault="00000000" w:rsidP="00C46184">
      <w:pPr>
        <w:rPr>
          <w:rFonts w:ascii="Times New Roman" w:hAnsi="Times New Roman" w:cs="Times New Roman"/>
          <w:b/>
          <w:bCs/>
        </w:rPr>
      </w:pPr>
      <w:r w:rsidRPr="001F634D">
        <w:rPr>
          <w:rFonts w:ascii="Times New Roman" w:hAnsi="Times New Roman" w:cs="Times New Roman"/>
          <w:b/>
          <w:bCs/>
        </w:rPr>
        <w:t>Project goals</w:t>
      </w:r>
      <w:r w:rsidR="00C46184" w:rsidRPr="001F634D">
        <w:rPr>
          <w:rFonts w:ascii="Times New Roman" w:hAnsi="Times New Roman" w:cs="Times New Roman"/>
          <w:b/>
          <w:bCs/>
        </w:rPr>
        <w:t>:</w:t>
      </w:r>
    </w:p>
    <w:p w14:paraId="704E95C4" w14:textId="2CB9DAFC" w:rsidR="00C46184" w:rsidRPr="001F634D" w:rsidRDefault="00C46184" w:rsidP="001F634D">
      <w:pPr>
        <w:pStyle w:val="NormalWeb"/>
        <w:numPr>
          <w:ilvl w:val="0"/>
          <w:numId w:val="24"/>
        </w:numPr>
      </w:pPr>
      <w:r w:rsidRPr="001F634D">
        <w:t>Detect animal direction (in vs. out) using two IR sensors.</w:t>
      </w:r>
    </w:p>
    <w:p w14:paraId="11D46E6D" w14:textId="743A902D" w:rsidR="00C46184" w:rsidRPr="001F634D" w:rsidRDefault="00C46184" w:rsidP="001F634D">
      <w:pPr>
        <w:pStyle w:val="NormalWeb"/>
        <w:numPr>
          <w:ilvl w:val="0"/>
          <w:numId w:val="24"/>
        </w:numPr>
      </w:pPr>
      <w:r w:rsidRPr="001F634D">
        <w:t>Classify species via on-device deep-learning inference.</w:t>
      </w:r>
    </w:p>
    <w:p w14:paraId="1D9D0692" w14:textId="05B9FEAB" w:rsidR="00C46184" w:rsidRPr="001F634D" w:rsidRDefault="00C46184" w:rsidP="001F634D">
      <w:pPr>
        <w:pStyle w:val="NormalWeb"/>
        <w:numPr>
          <w:ilvl w:val="0"/>
          <w:numId w:val="24"/>
        </w:numPr>
      </w:pPr>
      <w:r w:rsidRPr="001F634D">
        <w:t>Display live counts on an OLED and stream data for dashboard visualization.</w:t>
      </w:r>
    </w:p>
    <w:p w14:paraId="2DBE36FB" w14:textId="77777777" w:rsidR="00C46184" w:rsidRPr="001F634D" w:rsidRDefault="00C46184" w:rsidP="00C46184">
      <w:pPr>
        <w:rPr>
          <w:rFonts w:ascii="Times New Roman" w:hAnsi="Times New Roman" w:cs="Times New Roman"/>
          <w:b/>
          <w:bCs/>
        </w:rPr>
      </w:pPr>
    </w:p>
    <w:p w14:paraId="0ACC819D" w14:textId="77777777" w:rsidR="00553736" w:rsidRPr="001F634D" w:rsidRDefault="00000000">
      <w:pPr>
        <w:pStyle w:val="Heading1"/>
        <w:rPr>
          <w:rFonts w:ascii="Times New Roman" w:hAnsi="Times New Roman" w:cs="Times New Roman"/>
        </w:rPr>
      </w:pPr>
      <w:r w:rsidRPr="001F634D">
        <w:rPr>
          <w:rFonts w:ascii="Times New Roman" w:hAnsi="Times New Roman" w:cs="Times New Roman"/>
        </w:rPr>
        <w:lastRenderedPageBreak/>
        <w:t>4. Literature Review (</w:t>
      </w:r>
      <w:r w:rsidRPr="001F634D">
        <w:rPr>
          <w:rFonts w:ascii="Times New Roman" w:hAnsi="Times New Roman" w:cs="Times New Roman"/>
          <w:color w:val="EE0000"/>
        </w:rPr>
        <w:t>Optional</w:t>
      </w:r>
      <w:r w:rsidRPr="001F634D">
        <w:rPr>
          <w:rFonts w:ascii="Times New Roman" w:hAnsi="Times New Roman" w:cs="Times New Roman"/>
        </w:rPr>
        <w:t>)</w:t>
      </w:r>
    </w:p>
    <w:p w14:paraId="3D2ACBA6" w14:textId="694EB040" w:rsidR="00553736" w:rsidRPr="001F634D" w:rsidRDefault="00553736">
      <w:pPr>
        <w:pStyle w:val="Heading1"/>
        <w:rPr>
          <w:rFonts w:ascii="Times New Roman" w:hAnsi="Times New Roman" w:cs="Times New Roman"/>
        </w:rPr>
      </w:pPr>
      <w:r w:rsidRPr="001F634D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Edge-AI on microcontrollers has been demonstrated for object detection and classification tasks ([TensorFlow Lite Micro][1]). Prior work includes livestock monitoring using thermal imaging and RFID tagging, but camera-based solutions offer richer data and flexibility.</w:t>
      </w:r>
    </w:p>
    <w:p w14:paraId="0C5C9B5C" w14:textId="5F8CF1F2" w:rsidR="00E870E5" w:rsidRPr="001F634D" w:rsidRDefault="00000000">
      <w:pPr>
        <w:pStyle w:val="Heading1"/>
        <w:rPr>
          <w:rFonts w:ascii="Times New Roman" w:hAnsi="Times New Roman" w:cs="Times New Roman"/>
        </w:rPr>
      </w:pPr>
      <w:r w:rsidRPr="001F634D">
        <w:rPr>
          <w:rFonts w:ascii="Times New Roman" w:hAnsi="Times New Roman" w:cs="Times New Roman"/>
        </w:rPr>
        <w:t>5. Methodology / System Design</w:t>
      </w:r>
    </w:p>
    <w:p w14:paraId="57C0D63D" w14:textId="77777777" w:rsidR="00E870E5" w:rsidRPr="001F634D" w:rsidRDefault="00000000">
      <w:pPr>
        <w:pStyle w:val="Heading2"/>
        <w:rPr>
          <w:rFonts w:ascii="Times New Roman" w:hAnsi="Times New Roman" w:cs="Times New Roman"/>
        </w:rPr>
      </w:pPr>
      <w:r w:rsidRPr="001F634D">
        <w:rPr>
          <w:rFonts w:ascii="Times New Roman" w:hAnsi="Times New Roman" w:cs="Times New Roman"/>
        </w:rPr>
        <w:t>5.1 Hardware Components</w:t>
      </w:r>
    </w:p>
    <w:p w14:paraId="36CBF687" w14:textId="346BF61D" w:rsidR="00553736" w:rsidRPr="001F634D" w:rsidRDefault="00000000">
      <w:pPr>
        <w:rPr>
          <w:rFonts w:ascii="Times New Roman" w:hAnsi="Times New Roman" w:cs="Times New Roman"/>
        </w:rPr>
      </w:pPr>
      <w:r w:rsidRPr="001F634D">
        <w:rPr>
          <w:rFonts w:ascii="Times New Roman" w:hAnsi="Times New Roman" w:cs="Times New Roman"/>
        </w:rPr>
        <w:t>List of components (ESP32, sensors, actuators, etc</w:t>
      </w:r>
      <w:r w:rsidR="00553736" w:rsidRPr="001F634D">
        <w:rPr>
          <w:rFonts w:ascii="Times New Roman" w:hAnsi="Times New Roman" w:cs="Times New Roman"/>
        </w:rPr>
        <w:t>.</w:t>
      </w:r>
      <w:r w:rsidRPr="001F634D">
        <w:rPr>
          <w:rFonts w:ascii="Times New Roman" w:hAnsi="Times New Roman" w:cs="Times New Roman"/>
        </w:rPr>
        <w:t>)</w:t>
      </w:r>
    </w:p>
    <w:p w14:paraId="4DAF2D45" w14:textId="59F65E2F" w:rsidR="00553736" w:rsidRPr="001F634D" w:rsidRDefault="00553736" w:rsidP="001F634D">
      <w:pPr>
        <w:pStyle w:val="NormalWeb"/>
        <w:numPr>
          <w:ilvl w:val="0"/>
          <w:numId w:val="23"/>
        </w:numPr>
      </w:pPr>
      <w:r w:rsidRPr="001F634D">
        <w:rPr>
          <w:rStyle w:val="Strong"/>
        </w:rPr>
        <w:t>ESP32-CAM</w:t>
      </w:r>
      <w:r w:rsidRPr="001F634D">
        <w:t xml:space="preserve"> (OV2640 camera, PSRAM)</w:t>
      </w:r>
    </w:p>
    <w:p w14:paraId="5468A062" w14:textId="26687D33" w:rsidR="00553736" w:rsidRPr="001F634D" w:rsidRDefault="00553736" w:rsidP="001F634D">
      <w:pPr>
        <w:pStyle w:val="NormalWeb"/>
        <w:numPr>
          <w:ilvl w:val="0"/>
          <w:numId w:val="23"/>
        </w:numPr>
      </w:pPr>
      <w:r w:rsidRPr="001F634D">
        <w:rPr>
          <w:rStyle w:val="Strong"/>
        </w:rPr>
        <w:t>ESP32-S3</w:t>
      </w:r>
      <w:r w:rsidRPr="001F634D">
        <w:t xml:space="preserve"> development board (with PSRAM)</w:t>
      </w:r>
    </w:p>
    <w:p w14:paraId="4CDDB428" w14:textId="1197CABF" w:rsidR="00553736" w:rsidRPr="001F634D" w:rsidRDefault="00553736" w:rsidP="001F634D">
      <w:pPr>
        <w:pStyle w:val="NormalWeb"/>
        <w:numPr>
          <w:ilvl w:val="0"/>
          <w:numId w:val="23"/>
        </w:numPr>
      </w:pPr>
      <w:r w:rsidRPr="001F634D">
        <w:rPr>
          <w:rStyle w:val="Strong"/>
        </w:rPr>
        <w:t>IR Obstacle Sensors</w:t>
      </w:r>
      <w:r w:rsidRPr="001F634D">
        <w:t>: Sensor A and Sensor B (digital output)</w:t>
      </w:r>
    </w:p>
    <w:p w14:paraId="7055333A" w14:textId="0749C43A" w:rsidR="00553736" w:rsidRPr="001F634D" w:rsidRDefault="00553736" w:rsidP="001F634D">
      <w:pPr>
        <w:pStyle w:val="NormalWeb"/>
        <w:numPr>
          <w:ilvl w:val="0"/>
          <w:numId w:val="23"/>
        </w:numPr>
      </w:pPr>
      <w:r w:rsidRPr="001F634D">
        <w:rPr>
          <w:rStyle w:val="Strong"/>
        </w:rPr>
        <w:t>SSD1306 OLED Display</w:t>
      </w:r>
      <w:r w:rsidRPr="001F634D">
        <w:t xml:space="preserve"> (128×64 pixels, I²C interface)</w:t>
      </w:r>
    </w:p>
    <w:p w14:paraId="0F9B29F7" w14:textId="33F99972" w:rsidR="00553736" w:rsidRPr="001F634D" w:rsidRDefault="00553736" w:rsidP="001F634D">
      <w:pPr>
        <w:pStyle w:val="NormalWeb"/>
        <w:numPr>
          <w:ilvl w:val="0"/>
          <w:numId w:val="23"/>
        </w:numPr>
      </w:pPr>
      <w:r w:rsidRPr="001F634D">
        <w:rPr>
          <w:rStyle w:val="Strong"/>
        </w:rPr>
        <w:t>Power Supply</w:t>
      </w:r>
      <w:r w:rsidRPr="001F634D">
        <w:t>: 3.3 V, 2 A regulated</w:t>
      </w:r>
    </w:p>
    <w:p w14:paraId="4EA59FCD" w14:textId="098082FC" w:rsidR="00553736" w:rsidRPr="001F634D" w:rsidRDefault="00553736" w:rsidP="001F634D">
      <w:pPr>
        <w:pStyle w:val="NormalWeb"/>
        <w:numPr>
          <w:ilvl w:val="0"/>
          <w:numId w:val="23"/>
        </w:numPr>
      </w:pPr>
      <w:r w:rsidRPr="001F634D">
        <w:rPr>
          <w:rStyle w:val="Strong"/>
        </w:rPr>
        <w:t>Miscellaneous</w:t>
      </w:r>
      <w:r w:rsidRPr="001F634D">
        <w:t>: Jumper wires, resistors, breadboard or PCB</w:t>
      </w:r>
    </w:p>
    <w:p w14:paraId="1BE7B662" w14:textId="05DE28B2" w:rsidR="00E870E5" w:rsidRDefault="00000000">
      <w:pPr>
        <w:rPr>
          <w:rFonts w:ascii="Times New Roman" w:hAnsi="Times New Roman" w:cs="Times New Roman"/>
        </w:rPr>
      </w:pPr>
      <w:r w:rsidRPr="001F634D">
        <w:rPr>
          <w:rFonts w:ascii="Times New Roman" w:hAnsi="Times New Roman" w:cs="Times New Roman"/>
        </w:rPr>
        <w:br/>
        <w:t>Circuit diagram (Fritzing/</w:t>
      </w:r>
      <w:r w:rsidR="004A26D5" w:rsidRPr="001F634D">
        <w:rPr>
          <w:rFonts w:ascii="Times New Roman" w:hAnsi="Times New Roman" w:cs="Times New Roman"/>
        </w:rPr>
        <w:t>proteus/other</w:t>
      </w:r>
      <w:r w:rsidRPr="001F634D">
        <w:rPr>
          <w:rFonts w:ascii="Times New Roman" w:hAnsi="Times New Roman" w:cs="Times New Roman"/>
        </w:rPr>
        <w:t>) with labels</w:t>
      </w:r>
    </w:p>
    <w:p w14:paraId="12F2E57E" w14:textId="169E0173" w:rsidR="001F634D" w:rsidRPr="001F634D" w:rsidRDefault="001F634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DE9A60" wp14:editId="400EFB91">
            <wp:extent cx="6743700" cy="4493895"/>
            <wp:effectExtent l="0" t="0" r="0" b="1905"/>
            <wp:docPr id="296800573" name="Picture 1" descr="A diagram of a senso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00573" name="Picture 1" descr="A diagram of a sensor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8760" w14:textId="77777777" w:rsidR="00E870E5" w:rsidRPr="001F634D" w:rsidRDefault="00000000">
      <w:pPr>
        <w:pStyle w:val="Heading2"/>
        <w:rPr>
          <w:rFonts w:ascii="Times New Roman" w:hAnsi="Times New Roman" w:cs="Times New Roman"/>
        </w:rPr>
      </w:pPr>
      <w:r w:rsidRPr="001F634D">
        <w:rPr>
          <w:rFonts w:ascii="Times New Roman" w:hAnsi="Times New Roman" w:cs="Times New Roman"/>
        </w:rPr>
        <w:t>5.2 Software Design</w:t>
      </w:r>
    </w:p>
    <w:p w14:paraId="74041054" w14:textId="4727E25B" w:rsidR="00553736" w:rsidRPr="001F634D" w:rsidRDefault="00553736" w:rsidP="001F634D">
      <w:pPr>
        <w:pStyle w:val="NormalWeb"/>
        <w:numPr>
          <w:ilvl w:val="0"/>
          <w:numId w:val="28"/>
        </w:numPr>
      </w:pPr>
      <w:r w:rsidRPr="001F634D">
        <w:rPr>
          <w:rStyle w:val="Strong"/>
        </w:rPr>
        <w:t>Data Flow</w:t>
      </w:r>
    </w:p>
    <w:p w14:paraId="5AF36E82" w14:textId="76B0B635" w:rsidR="00553736" w:rsidRPr="001F634D" w:rsidRDefault="00553736" w:rsidP="00553736">
      <w:pPr>
        <w:pStyle w:val="NormalWeb"/>
        <w:numPr>
          <w:ilvl w:val="0"/>
          <w:numId w:val="10"/>
        </w:numPr>
      </w:pPr>
      <w:r w:rsidRPr="001F634D">
        <w:lastRenderedPageBreak/>
        <w:t>IR sensors trigger capture on ESP32-S3.</w:t>
      </w:r>
    </w:p>
    <w:p w14:paraId="47E36524" w14:textId="77777777" w:rsidR="00553736" w:rsidRPr="001F634D" w:rsidRDefault="00553736" w:rsidP="00553736">
      <w:pPr>
        <w:pStyle w:val="NormalWeb"/>
        <w:numPr>
          <w:ilvl w:val="0"/>
          <w:numId w:val="10"/>
        </w:numPr>
      </w:pPr>
      <w:r w:rsidRPr="001F634D">
        <w:t>ESP32-CAM encodes JPEG and sends HTTP POST to ESP32-S3.</w:t>
      </w:r>
    </w:p>
    <w:p w14:paraId="79ABEFD7" w14:textId="56C0E5BD" w:rsidR="00553736" w:rsidRPr="001F634D" w:rsidRDefault="00553736" w:rsidP="00553736">
      <w:pPr>
        <w:pStyle w:val="NormalWeb"/>
        <w:numPr>
          <w:ilvl w:val="0"/>
          <w:numId w:val="10"/>
        </w:numPr>
      </w:pPr>
      <w:r w:rsidRPr="001F634D">
        <w:t>ESP32-S3 decodes JPEG, resizes to 224×224.</w:t>
      </w:r>
    </w:p>
    <w:p w14:paraId="541CFC2C" w14:textId="77777777" w:rsidR="00553736" w:rsidRPr="001F634D" w:rsidRDefault="00553736" w:rsidP="00553736">
      <w:pPr>
        <w:pStyle w:val="NormalWeb"/>
        <w:numPr>
          <w:ilvl w:val="0"/>
          <w:numId w:val="10"/>
        </w:numPr>
      </w:pPr>
      <w:r w:rsidRPr="001F634D">
        <w:t>TensorFlow Lite Micro model infers species.</w:t>
      </w:r>
    </w:p>
    <w:p w14:paraId="77030191" w14:textId="77777777" w:rsidR="00553736" w:rsidRPr="001F634D" w:rsidRDefault="00553736" w:rsidP="00553736">
      <w:pPr>
        <w:pStyle w:val="NormalWeb"/>
        <w:numPr>
          <w:ilvl w:val="0"/>
          <w:numId w:val="10"/>
        </w:numPr>
      </w:pPr>
      <w:r w:rsidRPr="001F634D">
        <w:t>ESP32-S3 increments/decrements counters based on direction.</w:t>
      </w:r>
    </w:p>
    <w:p w14:paraId="496012DC" w14:textId="77777777" w:rsidR="00553736" w:rsidRPr="001F634D" w:rsidRDefault="00553736" w:rsidP="00553736">
      <w:pPr>
        <w:pStyle w:val="NormalWeb"/>
        <w:numPr>
          <w:ilvl w:val="0"/>
          <w:numId w:val="10"/>
        </w:numPr>
      </w:pPr>
      <w:r w:rsidRPr="001F634D">
        <w:t>Display updated counts and timestamp on OLED.</w:t>
      </w:r>
    </w:p>
    <w:p w14:paraId="05C04D14" w14:textId="413A67EA" w:rsidR="00553736" w:rsidRPr="001F634D" w:rsidRDefault="00553736" w:rsidP="00553736">
      <w:pPr>
        <w:pStyle w:val="NormalWeb"/>
        <w:numPr>
          <w:ilvl w:val="0"/>
          <w:numId w:val="10"/>
        </w:numPr>
      </w:pPr>
      <w:r w:rsidRPr="001F634D">
        <w:t xml:space="preserve">Package JSON payload and POST to </w:t>
      </w:r>
      <w:proofErr w:type="spellStart"/>
      <w:r w:rsidRPr="001F634D">
        <w:t>InfluxDB</w:t>
      </w:r>
      <w:proofErr w:type="spellEnd"/>
      <w:r w:rsidRPr="001F634D">
        <w:t>.</w:t>
      </w:r>
    </w:p>
    <w:p w14:paraId="3D59B2DC" w14:textId="4C249388" w:rsidR="00553736" w:rsidRPr="001F634D" w:rsidRDefault="00553736" w:rsidP="001F634D">
      <w:pPr>
        <w:pStyle w:val="NormalWeb"/>
        <w:numPr>
          <w:ilvl w:val="0"/>
          <w:numId w:val="26"/>
        </w:numPr>
      </w:pPr>
      <w:r w:rsidRPr="001F634D">
        <w:rPr>
          <w:rStyle w:val="Strong"/>
        </w:rPr>
        <w:t>Libraries &amp; Tools</w:t>
      </w:r>
    </w:p>
    <w:p w14:paraId="352F7D69" w14:textId="77777777" w:rsidR="00553736" w:rsidRPr="001F634D" w:rsidRDefault="00553736" w:rsidP="001F634D">
      <w:pPr>
        <w:pStyle w:val="NormalWeb"/>
        <w:numPr>
          <w:ilvl w:val="0"/>
          <w:numId w:val="27"/>
        </w:numPr>
      </w:pPr>
      <w:r w:rsidRPr="001F634D">
        <w:t>Arduino IDE (board support packages for ESP32)</w:t>
      </w:r>
    </w:p>
    <w:p w14:paraId="79EAF6AA" w14:textId="77777777" w:rsidR="00553736" w:rsidRPr="001F634D" w:rsidRDefault="00553736" w:rsidP="001F634D">
      <w:pPr>
        <w:pStyle w:val="NormalWeb"/>
        <w:numPr>
          <w:ilvl w:val="0"/>
          <w:numId w:val="27"/>
        </w:numPr>
      </w:pPr>
      <w:proofErr w:type="spellStart"/>
      <w:r w:rsidRPr="001F634D">
        <w:rPr>
          <w:rStyle w:val="HTMLCode"/>
          <w:rFonts w:ascii="Times New Roman" w:hAnsi="Times New Roman" w:cs="Times New Roman"/>
          <w:sz w:val="22"/>
          <w:szCs w:val="22"/>
        </w:rPr>
        <w:t>ESPAsyncWebServer</w:t>
      </w:r>
      <w:proofErr w:type="spellEnd"/>
      <w:r w:rsidRPr="001F634D">
        <w:rPr>
          <w:sz w:val="28"/>
          <w:szCs w:val="28"/>
        </w:rPr>
        <w:t xml:space="preserve"> </w:t>
      </w:r>
      <w:r w:rsidRPr="001F634D">
        <w:t>(on ESP32-CAM)</w:t>
      </w:r>
    </w:p>
    <w:p w14:paraId="4605C993" w14:textId="77777777" w:rsidR="00553736" w:rsidRPr="001F634D" w:rsidRDefault="00553736" w:rsidP="001F634D">
      <w:pPr>
        <w:pStyle w:val="NormalWeb"/>
        <w:numPr>
          <w:ilvl w:val="0"/>
          <w:numId w:val="27"/>
        </w:numPr>
      </w:pPr>
      <w:r w:rsidRPr="001F634D">
        <w:rPr>
          <w:rStyle w:val="HTMLCode"/>
          <w:rFonts w:ascii="Times New Roman" w:hAnsi="Times New Roman" w:cs="Times New Roman"/>
          <w:sz w:val="22"/>
          <w:szCs w:val="22"/>
        </w:rPr>
        <w:t>HTTPClient</w:t>
      </w:r>
      <w:r w:rsidRPr="001F634D">
        <w:t xml:space="preserve"> (on ESP32-S3)</w:t>
      </w:r>
    </w:p>
    <w:p w14:paraId="6712E2F1" w14:textId="77777777" w:rsidR="00553736" w:rsidRPr="001F634D" w:rsidRDefault="00553736" w:rsidP="001F634D">
      <w:pPr>
        <w:pStyle w:val="NormalWeb"/>
        <w:numPr>
          <w:ilvl w:val="0"/>
          <w:numId w:val="27"/>
        </w:numPr>
      </w:pPr>
      <w:r w:rsidRPr="001F634D">
        <w:t>TensorFlow Lite Micro</w:t>
      </w:r>
    </w:p>
    <w:p w14:paraId="5A992FE2" w14:textId="77777777" w:rsidR="00553736" w:rsidRPr="001F634D" w:rsidRDefault="00553736" w:rsidP="001F634D">
      <w:pPr>
        <w:pStyle w:val="NormalWeb"/>
        <w:numPr>
          <w:ilvl w:val="0"/>
          <w:numId w:val="27"/>
        </w:numPr>
      </w:pPr>
      <w:proofErr w:type="spellStart"/>
      <w:r w:rsidRPr="001F634D">
        <w:t>JPEGDecoder</w:t>
      </w:r>
      <w:proofErr w:type="spellEnd"/>
      <w:r w:rsidRPr="001F634D">
        <w:t xml:space="preserve"> (for ESP32-S3)</w:t>
      </w:r>
    </w:p>
    <w:p w14:paraId="41CEE65D" w14:textId="77777777" w:rsidR="00553736" w:rsidRPr="001F634D" w:rsidRDefault="00553736" w:rsidP="001F634D">
      <w:pPr>
        <w:pStyle w:val="NormalWeb"/>
        <w:numPr>
          <w:ilvl w:val="0"/>
          <w:numId w:val="27"/>
        </w:numPr>
      </w:pPr>
      <w:r w:rsidRPr="001F634D">
        <w:t>SSD1306 OLED library (Adafruit)</w:t>
      </w:r>
    </w:p>
    <w:p w14:paraId="396861E4" w14:textId="73A67FC1" w:rsidR="00553736" w:rsidRPr="001F634D" w:rsidRDefault="00553736" w:rsidP="001F634D">
      <w:pPr>
        <w:pStyle w:val="NormalWeb"/>
        <w:numPr>
          <w:ilvl w:val="0"/>
          <w:numId w:val="29"/>
        </w:numPr>
        <w:rPr>
          <w:rStyle w:val="Strong"/>
        </w:rPr>
      </w:pPr>
      <w:r w:rsidRPr="001F634D">
        <w:rPr>
          <w:rStyle w:val="Strong"/>
        </w:rPr>
        <w:t>Pseudocode</w:t>
      </w:r>
    </w:p>
    <w:p w14:paraId="0EC6E809" w14:textId="77777777" w:rsidR="00553736" w:rsidRPr="001F634D" w:rsidRDefault="00553736" w:rsidP="001F634D">
      <w:pPr>
        <w:pStyle w:val="NormalWeb"/>
        <w:ind w:left="720"/>
      </w:pPr>
      <w:proofErr w:type="gramStart"/>
      <w:r w:rsidRPr="001F634D">
        <w:t>setup(</w:t>
      </w:r>
      <w:proofErr w:type="gramEnd"/>
      <w:r w:rsidRPr="001F634D">
        <w:t>):</w:t>
      </w:r>
    </w:p>
    <w:p w14:paraId="7FC051F8" w14:textId="77777777" w:rsidR="00553736" w:rsidRPr="001F634D" w:rsidRDefault="00553736" w:rsidP="001F634D">
      <w:pPr>
        <w:pStyle w:val="NormalWeb"/>
        <w:ind w:left="720"/>
      </w:pPr>
      <w:r w:rsidRPr="001F634D">
        <w:t xml:space="preserve">  </w:t>
      </w:r>
      <w:proofErr w:type="spellStart"/>
      <w:r w:rsidRPr="001F634D">
        <w:t>init</w:t>
      </w:r>
      <w:proofErr w:type="spellEnd"/>
      <w:r w:rsidRPr="001F634D">
        <w:t xml:space="preserve"> IR sensors</w:t>
      </w:r>
    </w:p>
    <w:p w14:paraId="101599D9" w14:textId="77777777" w:rsidR="00553736" w:rsidRPr="001F634D" w:rsidRDefault="00553736" w:rsidP="001F634D">
      <w:pPr>
        <w:pStyle w:val="NormalWeb"/>
        <w:ind w:left="720"/>
      </w:pPr>
      <w:r w:rsidRPr="001F634D">
        <w:t xml:space="preserve">  start Wi-Fi</w:t>
      </w:r>
    </w:p>
    <w:p w14:paraId="27BBCBF6" w14:textId="77777777" w:rsidR="00553736" w:rsidRPr="001F634D" w:rsidRDefault="00553736" w:rsidP="001F634D">
      <w:pPr>
        <w:pStyle w:val="NormalWeb"/>
        <w:ind w:left="720"/>
      </w:pPr>
      <w:r w:rsidRPr="001F634D">
        <w:t xml:space="preserve">  </w:t>
      </w:r>
      <w:proofErr w:type="spellStart"/>
      <w:r w:rsidRPr="001F634D">
        <w:t>init</w:t>
      </w:r>
      <w:proofErr w:type="spellEnd"/>
      <w:r w:rsidRPr="001F634D">
        <w:t xml:space="preserve"> camera server on ESP32-CAM</w:t>
      </w:r>
    </w:p>
    <w:p w14:paraId="6A8C63B2" w14:textId="77777777" w:rsidR="00553736" w:rsidRPr="001F634D" w:rsidRDefault="00553736" w:rsidP="001F634D">
      <w:pPr>
        <w:pStyle w:val="NormalWeb"/>
        <w:ind w:left="720"/>
      </w:pPr>
      <w:r w:rsidRPr="001F634D">
        <w:t xml:space="preserve">  </w:t>
      </w:r>
      <w:proofErr w:type="spellStart"/>
      <w:r w:rsidRPr="001F634D">
        <w:t>init</w:t>
      </w:r>
      <w:proofErr w:type="spellEnd"/>
      <w:r w:rsidRPr="001F634D">
        <w:t xml:space="preserve"> TFLM interpreter on ESP32-S3</w:t>
      </w:r>
    </w:p>
    <w:p w14:paraId="26D9A0DF" w14:textId="77777777" w:rsidR="00553736" w:rsidRPr="001F634D" w:rsidRDefault="00553736" w:rsidP="001F634D">
      <w:pPr>
        <w:pStyle w:val="NormalWeb"/>
        <w:ind w:left="720"/>
      </w:pPr>
      <w:r w:rsidRPr="001F634D">
        <w:t xml:space="preserve">  </w:t>
      </w:r>
      <w:proofErr w:type="spellStart"/>
      <w:r w:rsidRPr="001F634D">
        <w:t>init</w:t>
      </w:r>
      <w:proofErr w:type="spellEnd"/>
      <w:r w:rsidRPr="001F634D">
        <w:t xml:space="preserve"> OLED</w:t>
      </w:r>
    </w:p>
    <w:p w14:paraId="05FD527F" w14:textId="77777777" w:rsidR="00553736" w:rsidRPr="001F634D" w:rsidRDefault="00553736" w:rsidP="001F634D">
      <w:pPr>
        <w:pStyle w:val="NormalWeb"/>
        <w:ind w:left="720"/>
      </w:pPr>
    </w:p>
    <w:p w14:paraId="6252908D" w14:textId="77777777" w:rsidR="00553736" w:rsidRPr="001F634D" w:rsidRDefault="00553736" w:rsidP="001F634D">
      <w:pPr>
        <w:pStyle w:val="NormalWeb"/>
        <w:ind w:left="720"/>
      </w:pPr>
      <w:r w:rsidRPr="001F634D">
        <w:t>loop on ESP32-S3:</w:t>
      </w:r>
    </w:p>
    <w:p w14:paraId="148056D4" w14:textId="77777777" w:rsidR="00553736" w:rsidRPr="001F634D" w:rsidRDefault="00553736" w:rsidP="001F634D">
      <w:pPr>
        <w:pStyle w:val="NormalWeb"/>
        <w:ind w:left="720"/>
      </w:pPr>
      <w:r w:rsidRPr="001F634D">
        <w:t xml:space="preserve">  if HTTP POST received from ESP32-CAM:</w:t>
      </w:r>
    </w:p>
    <w:p w14:paraId="1A8FC22F" w14:textId="77777777" w:rsidR="00553736" w:rsidRPr="001F634D" w:rsidRDefault="00553736" w:rsidP="001F634D">
      <w:pPr>
        <w:pStyle w:val="NormalWeb"/>
        <w:ind w:left="720"/>
      </w:pPr>
      <w:r w:rsidRPr="001F634D">
        <w:t xml:space="preserve">    decode JPEG into buffer</w:t>
      </w:r>
    </w:p>
    <w:p w14:paraId="18193D46" w14:textId="309111A5" w:rsidR="00553736" w:rsidRPr="001F634D" w:rsidRDefault="00553736" w:rsidP="001F634D">
      <w:pPr>
        <w:pStyle w:val="NormalWeb"/>
        <w:ind w:left="720"/>
      </w:pPr>
      <w:r w:rsidRPr="001F634D">
        <w:t xml:space="preserve">    resize to 224×224</w:t>
      </w:r>
    </w:p>
    <w:p w14:paraId="75E91BB1" w14:textId="77777777" w:rsidR="00553736" w:rsidRPr="001F634D" w:rsidRDefault="00553736" w:rsidP="001F634D">
      <w:pPr>
        <w:pStyle w:val="NormalWeb"/>
        <w:ind w:left="720"/>
      </w:pPr>
      <w:r w:rsidRPr="001F634D">
        <w:t xml:space="preserve">    inference → </w:t>
      </w:r>
      <w:proofErr w:type="spellStart"/>
      <w:r w:rsidRPr="001F634D">
        <w:t>species_label</w:t>
      </w:r>
      <w:proofErr w:type="spellEnd"/>
      <w:r w:rsidRPr="001F634D">
        <w:t>, confidence</w:t>
      </w:r>
    </w:p>
    <w:p w14:paraId="0AD83B22" w14:textId="77777777" w:rsidR="00553736" w:rsidRPr="001F634D" w:rsidRDefault="00553736" w:rsidP="001F634D">
      <w:pPr>
        <w:pStyle w:val="NormalWeb"/>
        <w:ind w:left="720"/>
      </w:pPr>
      <w:r w:rsidRPr="001F634D">
        <w:t xml:space="preserve">    if direction == INCREMENT: counts[species] += 1</w:t>
      </w:r>
    </w:p>
    <w:p w14:paraId="24613522" w14:textId="77777777" w:rsidR="00553736" w:rsidRPr="001F634D" w:rsidRDefault="00553736" w:rsidP="001F634D">
      <w:pPr>
        <w:pStyle w:val="NormalWeb"/>
        <w:ind w:left="720"/>
      </w:pPr>
      <w:r w:rsidRPr="001F634D">
        <w:t xml:space="preserve">    else if direction == DECREMENT: counts[species] -= 1</w:t>
      </w:r>
    </w:p>
    <w:p w14:paraId="40403284" w14:textId="77777777" w:rsidR="00553736" w:rsidRPr="001F634D" w:rsidRDefault="00553736" w:rsidP="001F634D">
      <w:pPr>
        <w:pStyle w:val="NormalWeb"/>
        <w:ind w:left="720"/>
      </w:pPr>
      <w:r w:rsidRPr="001F634D">
        <w:t xml:space="preserve">    display counts &amp; time on OLED</w:t>
      </w:r>
    </w:p>
    <w:p w14:paraId="79DED1A2" w14:textId="77777777" w:rsidR="00553736" w:rsidRPr="001F634D" w:rsidRDefault="00553736" w:rsidP="001F634D">
      <w:pPr>
        <w:pStyle w:val="NormalWeb"/>
        <w:ind w:left="720"/>
      </w:pPr>
      <w:r w:rsidRPr="001F634D">
        <w:t xml:space="preserve">    payload = {timestamp, </w:t>
      </w:r>
      <w:proofErr w:type="spellStart"/>
      <w:r w:rsidRPr="001F634D">
        <w:t>species_label</w:t>
      </w:r>
      <w:proofErr w:type="spellEnd"/>
      <w:r w:rsidRPr="001F634D">
        <w:t xml:space="preserve">, </w:t>
      </w:r>
      <w:proofErr w:type="spellStart"/>
      <w:r w:rsidRPr="001F634D">
        <w:t>count_value</w:t>
      </w:r>
      <w:proofErr w:type="spellEnd"/>
      <w:r w:rsidRPr="001F634D">
        <w:t>}</w:t>
      </w:r>
    </w:p>
    <w:p w14:paraId="1CBE4F58" w14:textId="741D3254" w:rsidR="00553736" w:rsidRPr="001F634D" w:rsidRDefault="00553736" w:rsidP="001F634D">
      <w:pPr>
        <w:pStyle w:val="NormalWeb"/>
        <w:ind w:left="720"/>
      </w:pPr>
      <w:r w:rsidRPr="001F634D">
        <w:t xml:space="preserve">    </w:t>
      </w:r>
      <w:proofErr w:type="spellStart"/>
      <w:proofErr w:type="gramStart"/>
      <w:r w:rsidRPr="001F634D">
        <w:t>HTTPClient.post</w:t>
      </w:r>
      <w:proofErr w:type="spellEnd"/>
      <w:r w:rsidRPr="001F634D">
        <w:t>(</w:t>
      </w:r>
      <w:proofErr w:type="spellStart"/>
      <w:proofErr w:type="gramEnd"/>
      <w:r w:rsidRPr="001F634D">
        <w:t>telegraf_url</w:t>
      </w:r>
      <w:proofErr w:type="spellEnd"/>
      <w:r w:rsidRPr="001F634D">
        <w:t>, payload)</w:t>
      </w:r>
    </w:p>
    <w:p w14:paraId="69386864" w14:textId="77777777" w:rsidR="00E870E5" w:rsidRPr="001F634D" w:rsidRDefault="00000000">
      <w:pPr>
        <w:pStyle w:val="Heading1"/>
        <w:rPr>
          <w:rFonts w:ascii="Times New Roman" w:hAnsi="Times New Roman" w:cs="Times New Roman"/>
        </w:rPr>
      </w:pPr>
      <w:r w:rsidRPr="001F634D">
        <w:rPr>
          <w:rFonts w:ascii="Times New Roman" w:hAnsi="Times New Roman" w:cs="Times New Roman"/>
        </w:rPr>
        <w:lastRenderedPageBreak/>
        <w:t>6. Implementation</w:t>
      </w:r>
    </w:p>
    <w:p w14:paraId="4CFE7B2C" w14:textId="7A856152" w:rsidR="00DB530F" w:rsidRPr="001F634D" w:rsidRDefault="00DB530F" w:rsidP="00DB530F">
      <w:pPr>
        <w:pStyle w:val="NormalWeb"/>
      </w:pPr>
      <w:r w:rsidRPr="001F634D">
        <w:rPr>
          <w:b/>
          <w:bCs/>
        </w:rPr>
        <w:t>1:</w:t>
      </w:r>
      <w:r w:rsidRPr="001F634D">
        <w:t xml:space="preserve"> </w:t>
      </w:r>
      <w:r w:rsidRPr="001F634D">
        <w:rPr>
          <w:rStyle w:val="Strong"/>
        </w:rPr>
        <w:t>Wiring &amp; Setup</w:t>
      </w:r>
    </w:p>
    <w:p w14:paraId="59C82D56" w14:textId="77777777" w:rsidR="00DB530F" w:rsidRPr="001F634D" w:rsidRDefault="00DB530F" w:rsidP="00DB530F">
      <w:pPr>
        <w:pStyle w:val="NormalWeb"/>
        <w:numPr>
          <w:ilvl w:val="0"/>
          <w:numId w:val="12"/>
        </w:numPr>
      </w:pPr>
      <w:r w:rsidRPr="001F634D">
        <w:t>Mount sensors and camera; wire as per circuit diagram.</w:t>
      </w:r>
    </w:p>
    <w:p w14:paraId="6F801AB9" w14:textId="77777777" w:rsidR="00DB530F" w:rsidRPr="001F634D" w:rsidRDefault="00DB530F" w:rsidP="00DB530F">
      <w:pPr>
        <w:pStyle w:val="NormalWeb"/>
        <w:numPr>
          <w:ilvl w:val="0"/>
          <w:numId w:val="12"/>
        </w:numPr>
      </w:pPr>
      <w:r w:rsidRPr="001F634D">
        <w:t>Flash ESP32-CAM with camera‐server firmware.</w:t>
      </w:r>
    </w:p>
    <w:p w14:paraId="208E2D49" w14:textId="77777777" w:rsidR="00DB530F" w:rsidRPr="001F634D" w:rsidRDefault="00DB530F" w:rsidP="00DB530F">
      <w:pPr>
        <w:pStyle w:val="NormalWeb"/>
        <w:numPr>
          <w:ilvl w:val="0"/>
          <w:numId w:val="12"/>
        </w:numPr>
      </w:pPr>
      <w:r w:rsidRPr="001F634D">
        <w:t>Flash ESP32-S3 with inference and dashboard code.</w:t>
      </w:r>
    </w:p>
    <w:p w14:paraId="096C0996" w14:textId="69F38856" w:rsidR="00DB530F" w:rsidRPr="001F634D" w:rsidRDefault="00DB530F" w:rsidP="00DB530F">
      <w:pPr>
        <w:pStyle w:val="NormalWeb"/>
        <w:rPr>
          <w:rStyle w:val="Strong"/>
        </w:rPr>
      </w:pPr>
      <w:r w:rsidRPr="001F634D">
        <w:rPr>
          <w:b/>
          <w:bCs/>
        </w:rPr>
        <w:t>2:</w:t>
      </w:r>
      <w:r w:rsidRPr="001F634D">
        <w:t xml:space="preserve"> </w:t>
      </w:r>
      <w:r w:rsidRPr="001F634D">
        <w:rPr>
          <w:rStyle w:val="Strong"/>
        </w:rPr>
        <w:t>Key Code Snippets</w:t>
      </w:r>
    </w:p>
    <w:p w14:paraId="5A25BDEB" w14:textId="77777777" w:rsidR="00DB530F" w:rsidRPr="001F634D" w:rsidRDefault="00DB530F" w:rsidP="001F634D">
      <w:pPr>
        <w:pStyle w:val="NormalWeb"/>
        <w:ind w:left="720"/>
      </w:pPr>
      <w:r w:rsidRPr="001F634D">
        <w:t>// On ESP32-CAM: trigger on sensor:</w:t>
      </w:r>
    </w:p>
    <w:p w14:paraId="74F3C286" w14:textId="77777777" w:rsidR="00DB530F" w:rsidRPr="001F634D" w:rsidRDefault="00DB530F" w:rsidP="001F634D">
      <w:pPr>
        <w:pStyle w:val="NormalWeb"/>
        <w:ind w:left="720"/>
      </w:pPr>
      <w:r w:rsidRPr="001F634D">
        <w:t>if (digitalRead(</w:t>
      </w:r>
      <w:proofErr w:type="spellStart"/>
      <w:r w:rsidRPr="001F634D">
        <w:t>pinA</w:t>
      </w:r>
      <w:proofErr w:type="spellEnd"/>
      <w:r w:rsidRPr="001F634D">
        <w:t>)==LOW &amp;&amp; digitalRead(</w:t>
      </w:r>
      <w:proofErr w:type="spellStart"/>
      <w:r w:rsidRPr="001F634D">
        <w:t>pinB</w:t>
      </w:r>
      <w:proofErr w:type="spellEnd"/>
      <w:r w:rsidRPr="001F634D">
        <w:t>)==HIGH) {</w:t>
      </w:r>
    </w:p>
    <w:p w14:paraId="467A8CEF" w14:textId="77777777" w:rsidR="00DB530F" w:rsidRPr="001F634D" w:rsidRDefault="00DB530F" w:rsidP="001F634D">
      <w:pPr>
        <w:pStyle w:val="NormalWeb"/>
        <w:ind w:left="720"/>
      </w:pPr>
      <w:r w:rsidRPr="001F634D">
        <w:t xml:space="preserve">  direction = "in</w:t>
      </w:r>
      <w:proofErr w:type="gramStart"/>
      <w:r w:rsidRPr="001F634D">
        <w:t>";</w:t>
      </w:r>
      <w:proofErr w:type="gramEnd"/>
    </w:p>
    <w:p w14:paraId="667D8935" w14:textId="77777777" w:rsidR="00DB530F" w:rsidRPr="001F634D" w:rsidRDefault="00DB530F" w:rsidP="001F634D">
      <w:pPr>
        <w:pStyle w:val="NormalWeb"/>
        <w:ind w:left="720"/>
      </w:pPr>
      <w:r w:rsidRPr="001F634D">
        <w:t xml:space="preserve">  </w:t>
      </w:r>
      <w:proofErr w:type="spellStart"/>
      <w:r w:rsidRPr="001F634D">
        <w:t>camera_fb_t</w:t>
      </w:r>
      <w:proofErr w:type="spellEnd"/>
      <w:r w:rsidRPr="001F634D">
        <w:t xml:space="preserve"> *fb = </w:t>
      </w:r>
      <w:proofErr w:type="spellStart"/>
      <w:r w:rsidRPr="001F634D">
        <w:t>esp_camera_fb_</w:t>
      </w:r>
      <w:proofErr w:type="gramStart"/>
      <w:r w:rsidRPr="001F634D">
        <w:t>get</w:t>
      </w:r>
      <w:proofErr w:type="spellEnd"/>
      <w:r w:rsidRPr="001F634D">
        <w:t>();</w:t>
      </w:r>
      <w:proofErr w:type="gramEnd"/>
    </w:p>
    <w:p w14:paraId="7905B508" w14:textId="77777777" w:rsidR="00DB530F" w:rsidRPr="001F634D" w:rsidRDefault="00DB530F" w:rsidP="001F634D">
      <w:pPr>
        <w:pStyle w:val="NormalWeb"/>
        <w:ind w:left="720"/>
      </w:pPr>
      <w:r w:rsidRPr="001F634D">
        <w:t xml:space="preserve">  </w:t>
      </w:r>
      <w:proofErr w:type="spellStart"/>
      <w:proofErr w:type="gramStart"/>
      <w:r w:rsidRPr="001F634D">
        <w:t>server.send</w:t>
      </w:r>
      <w:proofErr w:type="spellEnd"/>
      <w:proofErr w:type="gramEnd"/>
      <w:r w:rsidRPr="001F634D">
        <w:t>(200, "application/octet-stream", fb-&gt;</w:t>
      </w:r>
      <w:proofErr w:type="spellStart"/>
      <w:r w:rsidRPr="001F634D">
        <w:t>buf</w:t>
      </w:r>
      <w:proofErr w:type="spellEnd"/>
      <w:r w:rsidRPr="001F634D">
        <w:t>, fb-&gt;</w:t>
      </w:r>
      <w:proofErr w:type="spellStart"/>
      <w:r w:rsidRPr="001F634D">
        <w:t>len</w:t>
      </w:r>
      <w:proofErr w:type="spellEnd"/>
      <w:proofErr w:type="gramStart"/>
      <w:r w:rsidRPr="001F634D">
        <w:t>);</w:t>
      </w:r>
      <w:proofErr w:type="gramEnd"/>
    </w:p>
    <w:p w14:paraId="6AFEDAA1" w14:textId="77777777" w:rsidR="00DB530F" w:rsidRPr="001F634D" w:rsidRDefault="00DB530F" w:rsidP="001F634D">
      <w:pPr>
        <w:pStyle w:val="NormalWeb"/>
        <w:ind w:left="720"/>
      </w:pPr>
      <w:r w:rsidRPr="001F634D">
        <w:t xml:space="preserve">  </w:t>
      </w:r>
      <w:proofErr w:type="spellStart"/>
      <w:r w:rsidRPr="001F634D">
        <w:t>esp_camera_fb_return</w:t>
      </w:r>
      <w:proofErr w:type="spellEnd"/>
      <w:r w:rsidRPr="001F634D">
        <w:t>(fb</w:t>
      </w:r>
      <w:proofErr w:type="gramStart"/>
      <w:r w:rsidRPr="001F634D">
        <w:t>);</w:t>
      </w:r>
      <w:proofErr w:type="gramEnd"/>
    </w:p>
    <w:p w14:paraId="3133B582" w14:textId="4E1653E4" w:rsidR="00DB530F" w:rsidRPr="001F634D" w:rsidRDefault="00DB530F" w:rsidP="001F634D">
      <w:pPr>
        <w:pStyle w:val="NormalWeb"/>
        <w:ind w:left="720"/>
      </w:pPr>
      <w:r w:rsidRPr="001F634D">
        <w:t>}</w:t>
      </w:r>
    </w:p>
    <w:p w14:paraId="39B915E7" w14:textId="77777777" w:rsidR="00DB530F" w:rsidRPr="001F634D" w:rsidRDefault="00DB530F" w:rsidP="001F634D">
      <w:pPr>
        <w:pStyle w:val="NormalWeb"/>
        <w:ind w:left="720"/>
      </w:pPr>
      <w:r w:rsidRPr="001F634D">
        <w:t>// On ESP32-S3: HTTP client receives image bytes</w:t>
      </w:r>
    </w:p>
    <w:p w14:paraId="0C8A1085" w14:textId="77777777" w:rsidR="00DB530F" w:rsidRPr="001F634D" w:rsidRDefault="00DB530F" w:rsidP="001F634D">
      <w:pPr>
        <w:pStyle w:val="NormalWeb"/>
        <w:ind w:left="720"/>
      </w:pPr>
      <w:r w:rsidRPr="001F634D">
        <w:t xml:space="preserve">HTTPClient </w:t>
      </w:r>
      <w:proofErr w:type="gramStart"/>
      <w:r w:rsidRPr="001F634D">
        <w:t>http;</w:t>
      </w:r>
      <w:proofErr w:type="gramEnd"/>
    </w:p>
    <w:p w14:paraId="27A86A60" w14:textId="77777777" w:rsidR="00DB530F" w:rsidRPr="001F634D" w:rsidRDefault="00DB530F" w:rsidP="001F634D">
      <w:pPr>
        <w:pStyle w:val="NormalWeb"/>
        <w:ind w:left="720"/>
      </w:pPr>
      <w:proofErr w:type="spellStart"/>
      <w:proofErr w:type="gramStart"/>
      <w:r w:rsidRPr="001F634D">
        <w:t>http.begin</w:t>
      </w:r>
      <w:proofErr w:type="spellEnd"/>
      <w:proofErr w:type="gramEnd"/>
      <w:r w:rsidRPr="001F634D">
        <w:t>("http://your-esp32-s3-ip/process"</w:t>
      </w:r>
      <w:proofErr w:type="gramStart"/>
      <w:r w:rsidRPr="001F634D">
        <w:t>);</w:t>
      </w:r>
      <w:proofErr w:type="gramEnd"/>
    </w:p>
    <w:p w14:paraId="0305B73A" w14:textId="77777777" w:rsidR="00DB530F" w:rsidRPr="001F634D" w:rsidRDefault="00DB530F" w:rsidP="001F634D">
      <w:pPr>
        <w:pStyle w:val="NormalWeb"/>
        <w:ind w:left="720"/>
      </w:pPr>
      <w:proofErr w:type="spellStart"/>
      <w:proofErr w:type="gramStart"/>
      <w:r w:rsidRPr="001F634D">
        <w:t>http.addHeader</w:t>
      </w:r>
      <w:proofErr w:type="spellEnd"/>
      <w:proofErr w:type="gramEnd"/>
      <w:r w:rsidRPr="001F634D">
        <w:t>("Content-Type", "application/octet-stream"</w:t>
      </w:r>
      <w:proofErr w:type="gramStart"/>
      <w:r w:rsidRPr="001F634D">
        <w:t>);</w:t>
      </w:r>
      <w:proofErr w:type="gramEnd"/>
    </w:p>
    <w:p w14:paraId="2BE0A4F8" w14:textId="0D52D117" w:rsidR="00DB530F" w:rsidRPr="001F634D" w:rsidRDefault="00DB530F" w:rsidP="001F634D">
      <w:pPr>
        <w:pStyle w:val="NormalWeb"/>
        <w:ind w:left="720"/>
      </w:pPr>
      <w:r w:rsidRPr="001F634D">
        <w:t xml:space="preserve">int status = </w:t>
      </w:r>
      <w:proofErr w:type="spellStart"/>
      <w:proofErr w:type="gramStart"/>
      <w:r w:rsidRPr="001F634D">
        <w:t>http.POST</w:t>
      </w:r>
      <w:proofErr w:type="spellEnd"/>
      <w:r w:rsidRPr="001F634D">
        <w:t>(</w:t>
      </w:r>
      <w:proofErr w:type="spellStart"/>
      <w:proofErr w:type="gramEnd"/>
      <w:r w:rsidRPr="001F634D">
        <w:t>fb_data</w:t>
      </w:r>
      <w:proofErr w:type="spellEnd"/>
      <w:r w:rsidRPr="001F634D">
        <w:t xml:space="preserve">, </w:t>
      </w:r>
      <w:proofErr w:type="spellStart"/>
      <w:r w:rsidRPr="001F634D">
        <w:t>fb_len</w:t>
      </w:r>
      <w:proofErr w:type="spellEnd"/>
      <w:proofErr w:type="gramStart"/>
      <w:r w:rsidRPr="001F634D">
        <w:t>);</w:t>
      </w:r>
      <w:proofErr w:type="gramEnd"/>
    </w:p>
    <w:p w14:paraId="6ABF2BA3" w14:textId="77777777" w:rsidR="00DB530F" w:rsidRPr="001F634D" w:rsidRDefault="00DB530F" w:rsidP="001F634D">
      <w:pPr>
        <w:pStyle w:val="NormalWeb"/>
        <w:ind w:left="720"/>
      </w:pPr>
      <w:r w:rsidRPr="001F634D">
        <w:t>// Decode &amp; infer (ESP32-S3)</w:t>
      </w:r>
    </w:p>
    <w:p w14:paraId="42F9F5F0" w14:textId="77777777" w:rsidR="00DB530F" w:rsidRPr="001F634D" w:rsidRDefault="00DB530F" w:rsidP="001F634D">
      <w:pPr>
        <w:pStyle w:val="NormalWeb"/>
        <w:ind w:left="720"/>
      </w:pPr>
      <w:proofErr w:type="spellStart"/>
      <w:r w:rsidRPr="001F634D">
        <w:t>JpegDec.decodeArray</w:t>
      </w:r>
      <w:proofErr w:type="spellEnd"/>
      <w:r w:rsidRPr="001F634D">
        <w:t>(</w:t>
      </w:r>
      <w:proofErr w:type="spellStart"/>
      <w:r w:rsidRPr="001F634D">
        <w:t>jpegBuf</w:t>
      </w:r>
      <w:proofErr w:type="spellEnd"/>
      <w:r w:rsidRPr="001F634D">
        <w:t xml:space="preserve">, </w:t>
      </w:r>
      <w:proofErr w:type="spellStart"/>
      <w:r w:rsidRPr="001F634D">
        <w:t>jpegLen</w:t>
      </w:r>
      <w:proofErr w:type="spellEnd"/>
      <w:proofErr w:type="gramStart"/>
      <w:r w:rsidRPr="001F634D">
        <w:t>);</w:t>
      </w:r>
      <w:proofErr w:type="gramEnd"/>
    </w:p>
    <w:p w14:paraId="0A5CDD58" w14:textId="77777777" w:rsidR="00DB530F" w:rsidRPr="001F634D" w:rsidRDefault="00DB530F" w:rsidP="001F634D">
      <w:pPr>
        <w:pStyle w:val="NormalWeb"/>
        <w:ind w:left="720"/>
      </w:pPr>
      <w:proofErr w:type="spellStart"/>
      <w:proofErr w:type="gramStart"/>
      <w:r w:rsidRPr="001F634D">
        <w:t>decodeResizeGrayscale</w:t>
      </w:r>
      <w:proofErr w:type="spellEnd"/>
      <w:r w:rsidRPr="001F634D">
        <w:t>();</w:t>
      </w:r>
      <w:proofErr w:type="gramEnd"/>
    </w:p>
    <w:p w14:paraId="27A434B0" w14:textId="77777777" w:rsidR="00DB530F" w:rsidRPr="001F634D" w:rsidRDefault="00DB530F" w:rsidP="001F634D">
      <w:pPr>
        <w:pStyle w:val="NormalWeb"/>
        <w:ind w:left="720"/>
      </w:pPr>
      <w:proofErr w:type="spellStart"/>
      <w:r w:rsidRPr="001F634D">
        <w:t>TfLiteStatus</w:t>
      </w:r>
      <w:proofErr w:type="spellEnd"/>
      <w:r w:rsidRPr="001F634D">
        <w:t xml:space="preserve"> ok = interpreter-&gt;</w:t>
      </w:r>
      <w:proofErr w:type="gramStart"/>
      <w:r w:rsidRPr="001F634D">
        <w:t>Invoke();</w:t>
      </w:r>
      <w:proofErr w:type="gramEnd"/>
    </w:p>
    <w:p w14:paraId="5D4EAFE4" w14:textId="618614DC" w:rsidR="00DB530F" w:rsidRPr="001F634D" w:rsidRDefault="00DB530F" w:rsidP="001F634D">
      <w:pPr>
        <w:pStyle w:val="NormalWeb"/>
        <w:ind w:left="720"/>
      </w:pPr>
      <w:r w:rsidRPr="001F634D">
        <w:t xml:space="preserve">float* output = </w:t>
      </w:r>
      <w:proofErr w:type="spellStart"/>
      <w:r w:rsidRPr="001F634D">
        <w:t>outputTensor</w:t>
      </w:r>
      <w:proofErr w:type="spellEnd"/>
      <w:r w:rsidRPr="001F634D">
        <w:t>-&gt;</w:t>
      </w:r>
      <w:proofErr w:type="spellStart"/>
      <w:proofErr w:type="gramStart"/>
      <w:r w:rsidRPr="001F634D">
        <w:t>data.f</w:t>
      </w:r>
      <w:proofErr w:type="spellEnd"/>
      <w:proofErr w:type="gramEnd"/>
      <w:r w:rsidRPr="001F634D">
        <w:t>;</w:t>
      </w:r>
    </w:p>
    <w:p w14:paraId="3E4A42C2" w14:textId="13A7FE9C" w:rsidR="00DB530F" w:rsidRPr="001F634D" w:rsidRDefault="00DB530F" w:rsidP="00DB530F">
      <w:pPr>
        <w:pStyle w:val="NormalWeb"/>
      </w:pPr>
      <w:r w:rsidRPr="001F634D">
        <w:rPr>
          <w:b/>
          <w:bCs/>
        </w:rPr>
        <w:t>3: Challenges &amp; Solutions</w:t>
      </w:r>
    </w:p>
    <w:p w14:paraId="7348DF48" w14:textId="77777777" w:rsidR="00F34EB7" w:rsidRDefault="00F34EB7" w:rsidP="00F34EB7">
      <w:pPr>
        <w:pStyle w:val="NormalWeb"/>
        <w:rPr>
          <w:b/>
          <w:bCs/>
        </w:rPr>
      </w:pPr>
      <w:r w:rsidRPr="00F34EB7">
        <w:rPr>
          <w:b/>
          <w:bCs/>
        </w:rPr>
        <w:t xml:space="preserve"> </w:t>
      </w:r>
      <w:r w:rsidRPr="00F34EB7">
        <w:rPr>
          <w:b/>
          <w:bCs/>
        </w:rPr>
        <w:t>1. Wi-Fi Connectivity Instability (ESP32-CAM Entering AP Mode)</w:t>
      </w:r>
    </w:p>
    <w:p w14:paraId="10D3C8B0" w14:textId="719C05C2" w:rsidR="00F34EB7" w:rsidRPr="00F34EB7" w:rsidRDefault="00F34EB7" w:rsidP="00F34EB7">
      <w:pPr>
        <w:pStyle w:val="NormalWeb"/>
        <w:jc w:val="both"/>
      </w:pPr>
      <w:r w:rsidRPr="00F34EB7">
        <w:t>During testing, the ESP32-CAM often failed to connect to the configured Wi-Fi network and instead defaulted to Access Point (AP) mode. This disrupted the data flow between the camera and the processing unit.</w:t>
      </w:r>
      <w:r w:rsidRPr="00F34EB7">
        <w:br/>
      </w:r>
      <w:r w:rsidRPr="00F34EB7">
        <w:rPr>
          <w:b/>
          <w:bCs/>
        </w:rPr>
        <w:t>Solution:</w:t>
      </w:r>
      <w:r w:rsidRPr="00F34EB7">
        <w:t xml:space="preserve"> The connection logic was improved by adding a timeout and auto-restart mechanism. The device was also placed closer to the router to ensure a stronger signal, which significantly reduced fallback to AP mode.</w:t>
      </w:r>
    </w:p>
    <w:p w14:paraId="27C6B173" w14:textId="397280B1" w:rsidR="00F34EB7" w:rsidRPr="00F34EB7" w:rsidRDefault="00F34EB7" w:rsidP="00F34EB7">
      <w:pPr>
        <w:pStyle w:val="NormalWeb"/>
      </w:pPr>
    </w:p>
    <w:p w14:paraId="01005760" w14:textId="77777777" w:rsidR="00F34EB7" w:rsidRDefault="00F34EB7" w:rsidP="00F34EB7">
      <w:pPr>
        <w:pStyle w:val="NormalWeb"/>
        <w:rPr>
          <w:b/>
          <w:bCs/>
        </w:rPr>
      </w:pPr>
      <w:r w:rsidRPr="00F34EB7">
        <w:rPr>
          <w:b/>
          <w:bCs/>
        </w:rPr>
        <w:t>2. Inference Errors in TensorFlow Lite Micro</w:t>
      </w:r>
    </w:p>
    <w:p w14:paraId="64BBF1A4" w14:textId="694ACF38" w:rsidR="00F34EB7" w:rsidRPr="00F34EB7" w:rsidRDefault="00F34EB7" w:rsidP="00F34EB7">
      <w:pPr>
        <w:pStyle w:val="NormalWeb"/>
      </w:pPr>
      <w:r w:rsidRPr="00F34EB7">
        <w:t>Several runtime errors were encountered while executing inference on the ESP32-S3, including incorrect tensor shapes and unsupported data types.</w:t>
      </w:r>
      <w:r w:rsidRPr="00F34EB7">
        <w:br/>
      </w:r>
      <w:r w:rsidRPr="00F34EB7">
        <w:rPr>
          <w:b/>
          <w:bCs/>
        </w:rPr>
        <w:t>Solution</w:t>
      </w:r>
      <w:r w:rsidRPr="00F34EB7">
        <w:t>: The model's input shape and type were carefully verified to ensure compatibility (float32, 128x128x1). Memory-related issues were resolved by enabling PSRAM and optimizing the memory allocation process.</w:t>
      </w:r>
    </w:p>
    <w:p w14:paraId="67A94080" w14:textId="77777777" w:rsidR="00F34EB7" w:rsidRPr="00F34EB7" w:rsidRDefault="00F34EB7" w:rsidP="00F34EB7">
      <w:pPr>
        <w:pStyle w:val="NormalWeb"/>
        <w:rPr>
          <w:b/>
          <w:bCs/>
        </w:rPr>
      </w:pPr>
      <w:r w:rsidRPr="00F34EB7">
        <w:rPr>
          <w:b/>
          <w:bCs/>
        </w:rPr>
        <w:t xml:space="preserve">3. Flash Storage Limitations for </w:t>
      </w:r>
      <w:proofErr w:type="spellStart"/>
      <w:r w:rsidRPr="00F34EB7">
        <w:rPr>
          <w:b/>
          <w:bCs/>
        </w:rPr>
        <w:t>TFLite</w:t>
      </w:r>
      <w:proofErr w:type="spellEnd"/>
      <w:r w:rsidRPr="00F34EB7">
        <w:rPr>
          <w:b/>
          <w:bCs/>
        </w:rPr>
        <w:t xml:space="preserve"> Model</w:t>
      </w:r>
    </w:p>
    <w:p w14:paraId="2FAB1229" w14:textId="6CB581D5" w:rsidR="00F34EB7" w:rsidRPr="00F34EB7" w:rsidRDefault="00F34EB7" w:rsidP="00F34EB7">
      <w:pPr>
        <w:pStyle w:val="NormalWeb"/>
      </w:pPr>
      <w:r w:rsidRPr="00F34EB7">
        <w:t>The size of the TensorFlow Lite model exceeded the available space in the default partition table, leading to storage</w:t>
      </w:r>
      <w:r>
        <w:t xml:space="preserve"> </w:t>
      </w:r>
      <w:r w:rsidRPr="00F34EB7">
        <w:t>errors during upload.</w:t>
      </w:r>
      <w:r w:rsidRPr="00F34EB7">
        <w:br/>
      </w:r>
      <w:r w:rsidRPr="00F34EB7">
        <w:rPr>
          <w:b/>
          <w:bCs/>
        </w:rPr>
        <w:t>Solution:</w:t>
      </w:r>
      <w:r w:rsidRPr="00F34EB7">
        <w:t xml:space="preserve"> A custom partition table was defined with a dedicated segment for the model, ensuring enough flash memory for deployment. This allowed the model to be stored and read directly from </w:t>
      </w:r>
      <w:proofErr w:type="gramStart"/>
      <w:r w:rsidRPr="00F34EB7">
        <w:t>flash</w:t>
      </w:r>
      <w:proofErr w:type="gramEnd"/>
      <w:r w:rsidRPr="00F34EB7">
        <w:t xml:space="preserve"> without affecting the application code.</w:t>
      </w:r>
    </w:p>
    <w:p w14:paraId="022145A9" w14:textId="77777777" w:rsidR="00F34EB7" w:rsidRDefault="00F34EB7" w:rsidP="00F34EB7">
      <w:pPr>
        <w:pStyle w:val="NormalWeb"/>
        <w:rPr>
          <w:b/>
          <w:bCs/>
        </w:rPr>
      </w:pPr>
      <w:r w:rsidRPr="00F34EB7">
        <w:rPr>
          <w:b/>
          <w:bCs/>
        </w:rPr>
        <w:t>4. JPEG Transfer Throughput Issues</w:t>
      </w:r>
    </w:p>
    <w:p w14:paraId="6ACBA10D" w14:textId="509BAE34" w:rsidR="00F34EB7" w:rsidRPr="00F34EB7" w:rsidRDefault="00F34EB7" w:rsidP="00F34EB7">
      <w:pPr>
        <w:pStyle w:val="NormalWeb"/>
      </w:pPr>
      <w:r w:rsidRPr="00F34EB7">
        <w:t>Transferring JPEG images from the ESP32-CAM to the ESP32-S3 over HTTP was inconsistent, especially with larger image sizes.</w:t>
      </w:r>
      <w:r w:rsidRPr="00F34EB7">
        <w:br/>
      </w:r>
      <w:r w:rsidRPr="00F34EB7">
        <w:rPr>
          <w:b/>
          <w:bCs/>
        </w:rPr>
        <w:t>Solution:</w:t>
      </w:r>
      <w:r w:rsidRPr="00F34EB7">
        <w:t xml:space="preserve"> The JPEG image quality was reduced to around 40% to minimize the size and ensure reliable transmission within buffer limits. This had </w:t>
      </w:r>
      <w:r w:rsidRPr="00F34EB7">
        <w:t>a minimal</w:t>
      </w:r>
      <w:r w:rsidRPr="00F34EB7">
        <w:t xml:space="preserve"> impact on model accuracy due to preprocessing and resizing.</w:t>
      </w:r>
    </w:p>
    <w:p w14:paraId="7844AB0B" w14:textId="77777777" w:rsidR="00F34EB7" w:rsidRDefault="00F34EB7" w:rsidP="00F34EB7">
      <w:pPr>
        <w:pStyle w:val="NormalWeb"/>
      </w:pPr>
      <w:r w:rsidRPr="00F34EB7">
        <w:rPr>
          <w:b/>
          <w:bCs/>
        </w:rPr>
        <w:t>5. Memory Management for Image Buffers</w:t>
      </w:r>
    </w:p>
    <w:p w14:paraId="20EE6C55" w14:textId="7D62C139" w:rsidR="00F34EB7" w:rsidRPr="00F34EB7" w:rsidRDefault="00F34EB7" w:rsidP="00F34EB7">
      <w:pPr>
        <w:pStyle w:val="NormalWeb"/>
      </w:pPr>
      <w:r w:rsidRPr="00F34EB7">
        <w:t>When decoding and resizing images on the ESP32-S3, memory fragmentation and buffer overflows occasionally occurred.</w:t>
      </w:r>
      <w:r w:rsidRPr="00F34EB7">
        <w:br/>
      </w:r>
      <w:r w:rsidRPr="00F34EB7">
        <w:rPr>
          <w:b/>
          <w:bCs/>
        </w:rPr>
        <w:t>Solution:</w:t>
      </w:r>
      <w:r w:rsidRPr="00F34EB7">
        <w:t xml:space="preserve"> Static memory buffers were allocated during setup, and PSRAM was enabled to handle large image data. This approach ensured stability during repeated inference cycles.</w:t>
      </w:r>
    </w:p>
    <w:p w14:paraId="72FF6705" w14:textId="77777777" w:rsidR="00E870E5" w:rsidRPr="001F634D" w:rsidRDefault="00000000">
      <w:pPr>
        <w:pStyle w:val="Heading1"/>
        <w:rPr>
          <w:rFonts w:ascii="Times New Roman" w:hAnsi="Times New Roman" w:cs="Times New Roman"/>
        </w:rPr>
      </w:pPr>
      <w:r w:rsidRPr="001F634D">
        <w:rPr>
          <w:rFonts w:ascii="Times New Roman" w:hAnsi="Times New Roman" w:cs="Times New Roman"/>
        </w:rPr>
        <w:t>7. Results &amp; Discussion</w:t>
      </w:r>
    </w:p>
    <w:p w14:paraId="0C50E80D" w14:textId="6AF4E981" w:rsidR="00DB530F" w:rsidRPr="001F634D" w:rsidRDefault="00DB530F" w:rsidP="00D16FFD">
      <w:pPr>
        <w:pStyle w:val="NormalWeb"/>
        <w:numPr>
          <w:ilvl w:val="0"/>
          <w:numId w:val="15"/>
        </w:numPr>
      </w:pPr>
      <w:r w:rsidRPr="001F634D">
        <w:rPr>
          <w:rStyle w:val="Strong"/>
        </w:rPr>
        <w:t>Live Dashboard</w:t>
      </w:r>
      <w:r w:rsidRPr="001F634D">
        <w:br/>
      </w:r>
      <w:r w:rsidR="00D16FFD">
        <w:t xml:space="preserve">            </w:t>
      </w:r>
      <w:r w:rsidRPr="001F634D">
        <w:t>Grafana panels display time-series counts per species.</w:t>
      </w:r>
    </w:p>
    <w:p w14:paraId="16E2E3C9" w14:textId="301F72AC" w:rsidR="00DB530F" w:rsidRPr="001F634D" w:rsidRDefault="00DB530F" w:rsidP="00D16FFD">
      <w:pPr>
        <w:pStyle w:val="NormalWeb"/>
        <w:numPr>
          <w:ilvl w:val="0"/>
          <w:numId w:val="15"/>
        </w:numPr>
      </w:pPr>
      <w:r w:rsidRPr="001F634D">
        <w:rPr>
          <w:rStyle w:val="Strong"/>
        </w:rPr>
        <w:t>Performance Metrics</w:t>
      </w:r>
    </w:p>
    <w:p w14:paraId="19495E2E" w14:textId="77777777" w:rsidR="00DB530F" w:rsidRPr="001F634D" w:rsidRDefault="00DB530F" w:rsidP="00D16FFD">
      <w:pPr>
        <w:pStyle w:val="NormalWeb"/>
        <w:numPr>
          <w:ilvl w:val="1"/>
          <w:numId w:val="15"/>
        </w:numPr>
      </w:pPr>
      <w:r w:rsidRPr="001F634D">
        <w:rPr>
          <w:rStyle w:val="Strong"/>
        </w:rPr>
        <w:t>Latency:</w:t>
      </w:r>
      <w:r w:rsidRPr="001F634D">
        <w:t xml:space="preserve"> 150 ± 20 </w:t>
      </w:r>
      <w:proofErr w:type="spellStart"/>
      <w:r w:rsidRPr="001F634D">
        <w:t>ms</w:t>
      </w:r>
      <w:proofErr w:type="spellEnd"/>
      <w:r w:rsidRPr="001F634D">
        <w:t xml:space="preserve"> end-to-end (trigger to display).</w:t>
      </w:r>
    </w:p>
    <w:p w14:paraId="2EAEBB1E" w14:textId="77777777" w:rsidR="00DB530F" w:rsidRPr="001F634D" w:rsidRDefault="00DB530F" w:rsidP="00D16FFD">
      <w:pPr>
        <w:pStyle w:val="NormalWeb"/>
        <w:numPr>
          <w:ilvl w:val="1"/>
          <w:numId w:val="15"/>
        </w:numPr>
      </w:pPr>
      <w:r w:rsidRPr="001F634D">
        <w:rPr>
          <w:rStyle w:val="Strong"/>
        </w:rPr>
        <w:t>Accuracy:</w:t>
      </w:r>
      <w:r w:rsidRPr="001F634D">
        <w:t xml:space="preserve"> 92 % on a 500-image test set under varied lighting.</w:t>
      </w:r>
    </w:p>
    <w:p w14:paraId="004D2E6A" w14:textId="4FD49F83" w:rsidR="00DB530F" w:rsidRPr="001F634D" w:rsidRDefault="00DB530F" w:rsidP="00D16FFD">
      <w:pPr>
        <w:pStyle w:val="NormalWeb"/>
        <w:numPr>
          <w:ilvl w:val="0"/>
          <w:numId w:val="15"/>
        </w:numPr>
      </w:pPr>
      <w:r w:rsidRPr="001F634D">
        <w:rPr>
          <w:rStyle w:val="Strong"/>
        </w:rPr>
        <w:t>Observations</w:t>
      </w:r>
      <w:r w:rsidRPr="001F634D">
        <w:br/>
      </w:r>
      <w:r w:rsidR="00D16FFD">
        <w:t xml:space="preserve">             </w:t>
      </w:r>
      <w:r w:rsidRPr="001F634D">
        <w:t>Classification confidence drops below 0.33 in very low light; consider IR illumination.</w:t>
      </w:r>
    </w:p>
    <w:p w14:paraId="295EF053" w14:textId="11059AD2" w:rsidR="00E870E5" w:rsidRPr="001F634D" w:rsidRDefault="00000000">
      <w:pPr>
        <w:pStyle w:val="Heading1"/>
        <w:rPr>
          <w:rFonts w:ascii="Times New Roman" w:hAnsi="Times New Roman" w:cs="Times New Roman"/>
        </w:rPr>
      </w:pPr>
      <w:r w:rsidRPr="001F634D">
        <w:rPr>
          <w:rFonts w:ascii="Times New Roman" w:hAnsi="Times New Roman" w:cs="Times New Roman"/>
        </w:rPr>
        <w:t>8. Testing &amp; Validation</w:t>
      </w:r>
      <w:r w:rsidR="007A0660" w:rsidRPr="001F634D">
        <w:rPr>
          <w:rFonts w:ascii="Times New Roman" w:hAnsi="Times New Roman" w:cs="Times New Roman"/>
        </w:rPr>
        <w:t xml:space="preserve"> / Limitations</w:t>
      </w:r>
    </w:p>
    <w:p w14:paraId="500C6987" w14:textId="6EE11C33" w:rsidR="00DB530F" w:rsidRPr="001F634D" w:rsidRDefault="00DB530F" w:rsidP="00D16FFD">
      <w:pPr>
        <w:pStyle w:val="NormalWeb"/>
        <w:numPr>
          <w:ilvl w:val="0"/>
          <w:numId w:val="15"/>
        </w:numPr>
      </w:pPr>
      <w:r w:rsidRPr="001F634D">
        <w:rPr>
          <w:rStyle w:val="Strong"/>
        </w:rPr>
        <w:t>Test Cases</w:t>
      </w:r>
    </w:p>
    <w:p w14:paraId="07393504" w14:textId="77777777" w:rsidR="00DB530F" w:rsidRPr="001F634D" w:rsidRDefault="00DB530F" w:rsidP="00DB530F">
      <w:pPr>
        <w:pStyle w:val="NormalWeb"/>
        <w:numPr>
          <w:ilvl w:val="0"/>
          <w:numId w:val="16"/>
        </w:numPr>
      </w:pPr>
      <w:r w:rsidRPr="001F634D">
        <w:t>Single-animal entry and exit.</w:t>
      </w:r>
    </w:p>
    <w:p w14:paraId="38B38D2E" w14:textId="77777777" w:rsidR="00DB530F" w:rsidRPr="001F634D" w:rsidRDefault="00DB530F" w:rsidP="00DB530F">
      <w:pPr>
        <w:pStyle w:val="NormalWeb"/>
        <w:numPr>
          <w:ilvl w:val="0"/>
          <w:numId w:val="16"/>
        </w:numPr>
      </w:pPr>
      <w:r w:rsidRPr="001F634D">
        <w:t>Rapid succession of two animals.</w:t>
      </w:r>
    </w:p>
    <w:p w14:paraId="5B3BF66D" w14:textId="77777777" w:rsidR="00DB530F" w:rsidRPr="001F634D" w:rsidRDefault="00DB530F" w:rsidP="00DB530F">
      <w:pPr>
        <w:pStyle w:val="NormalWeb"/>
        <w:numPr>
          <w:ilvl w:val="0"/>
          <w:numId w:val="16"/>
        </w:numPr>
      </w:pPr>
      <w:r w:rsidRPr="001F634D">
        <w:t>False triggers (both sensors simultaneously).</w:t>
      </w:r>
    </w:p>
    <w:p w14:paraId="26698FD6" w14:textId="55909203" w:rsidR="00DB530F" w:rsidRPr="001F634D" w:rsidRDefault="00DB530F" w:rsidP="00D16FFD">
      <w:pPr>
        <w:pStyle w:val="NormalWeb"/>
        <w:numPr>
          <w:ilvl w:val="0"/>
          <w:numId w:val="17"/>
        </w:numPr>
      </w:pPr>
      <w:r w:rsidRPr="001F634D">
        <w:rPr>
          <w:rStyle w:val="Strong"/>
        </w:rPr>
        <w:lastRenderedPageBreak/>
        <w:t>Limitations</w:t>
      </w:r>
    </w:p>
    <w:p w14:paraId="3ABFCF39" w14:textId="77777777" w:rsidR="00DB530F" w:rsidRPr="001F634D" w:rsidRDefault="00DB530F" w:rsidP="00D16FFD">
      <w:pPr>
        <w:pStyle w:val="NormalWeb"/>
        <w:numPr>
          <w:ilvl w:val="0"/>
          <w:numId w:val="31"/>
        </w:numPr>
      </w:pPr>
      <w:r w:rsidRPr="001F634D">
        <w:t>Sensitivity to ambient light—weak IR reflection in darkness.</w:t>
      </w:r>
    </w:p>
    <w:p w14:paraId="6B7D864F" w14:textId="4F2F7D22" w:rsidR="00DB530F" w:rsidRPr="001F634D" w:rsidRDefault="00DB530F" w:rsidP="00D16FFD">
      <w:pPr>
        <w:pStyle w:val="NormalWeb"/>
        <w:numPr>
          <w:ilvl w:val="0"/>
          <w:numId w:val="31"/>
        </w:numPr>
      </w:pPr>
      <w:r w:rsidRPr="001F634D">
        <w:t xml:space="preserve">Only </w:t>
      </w:r>
      <w:r w:rsidR="00D16FFD">
        <w:t>three</w:t>
      </w:r>
      <w:r w:rsidRPr="001F634D">
        <w:t xml:space="preserve"> animal classes were supported.</w:t>
      </w:r>
    </w:p>
    <w:p w14:paraId="550D0CCD" w14:textId="77777777" w:rsidR="00E870E5" w:rsidRPr="001F634D" w:rsidRDefault="00000000">
      <w:pPr>
        <w:pStyle w:val="Heading1"/>
        <w:rPr>
          <w:rFonts w:ascii="Times New Roman" w:hAnsi="Times New Roman" w:cs="Times New Roman"/>
        </w:rPr>
      </w:pPr>
      <w:r w:rsidRPr="001F634D">
        <w:rPr>
          <w:rFonts w:ascii="Times New Roman" w:hAnsi="Times New Roman" w:cs="Times New Roman"/>
        </w:rPr>
        <w:t>9. Conclusion &amp; Future Work</w:t>
      </w:r>
    </w:p>
    <w:p w14:paraId="728E74AC" w14:textId="6141D44D" w:rsidR="00DB530F" w:rsidRPr="001F634D" w:rsidRDefault="00DB530F" w:rsidP="00D16FFD">
      <w:pPr>
        <w:pStyle w:val="NormalWeb"/>
        <w:numPr>
          <w:ilvl w:val="0"/>
          <w:numId w:val="18"/>
        </w:numPr>
      </w:pPr>
      <w:r w:rsidRPr="001F634D">
        <w:rPr>
          <w:rStyle w:val="Strong"/>
        </w:rPr>
        <w:t>Key Takeaways</w:t>
      </w:r>
    </w:p>
    <w:p w14:paraId="5E1EDB53" w14:textId="77777777" w:rsidR="00DB530F" w:rsidRPr="001F634D" w:rsidRDefault="00DB530F" w:rsidP="00D16FFD">
      <w:pPr>
        <w:pStyle w:val="NormalWeb"/>
        <w:numPr>
          <w:ilvl w:val="1"/>
          <w:numId w:val="18"/>
        </w:numPr>
      </w:pPr>
      <w:r w:rsidRPr="001F634D">
        <w:t>On-device vision classification on ESP32-S3 is practical for small CNNs.</w:t>
      </w:r>
    </w:p>
    <w:p w14:paraId="4A51B537" w14:textId="59161828" w:rsidR="00DB530F" w:rsidRPr="001F634D" w:rsidRDefault="00DB530F" w:rsidP="00D16FFD">
      <w:pPr>
        <w:pStyle w:val="NormalWeb"/>
        <w:numPr>
          <w:ilvl w:val="0"/>
          <w:numId w:val="19"/>
        </w:numPr>
      </w:pPr>
      <w:r w:rsidRPr="001F634D">
        <w:rPr>
          <w:rStyle w:val="Strong"/>
        </w:rPr>
        <w:t>Future Improvements</w:t>
      </w:r>
    </w:p>
    <w:p w14:paraId="3BA1EB41" w14:textId="77777777" w:rsidR="00DB530F" w:rsidRPr="001F634D" w:rsidRDefault="00DB530F" w:rsidP="00D16FFD">
      <w:pPr>
        <w:pStyle w:val="NormalWeb"/>
        <w:numPr>
          <w:ilvl w:val="1"/>
          <w:numId w:val="19"/>
        </w:numPr>
      </w:pPr>
      <w:r w:rsidRPr="001F634D">
        <w:t>Add IR LEDs for night-vision support.</w:t>
      </w:r>
    </w:p>
    <w:p w14:paraId="4DCAE225" w14:textId="77777777" w:rsidR="00DB530F" w:rsidRPr="001F634D" w:rsidRDefault="00DB530F" w:rsidP="00D16FFD">
      <w:pPr>
        <w:pStyle w:val="NormalWeb"/>
        <w:numPr>
          <w:ilvl w:val="1"/>
          <w:numId w:val="19"/>
        </w:numPr>
      </w:pPr>
      <w:r w:rsidRPr="001F634D">
        <w:t>Integrate edge-cloud federation for model updates.</w:t>
      </w:r>
    </w:p>
    <w:p w14:paraId="7B5294DB" w14:textId="77777777" w:rsidR="00DB530F" w:rsidRPr="001F634D" w:rsidRDefault="00DB530F" w:rsidP="00D16FFD">
      <w:pPr>
        <w:pStyle w:val="NormalWeb"/>
        <w:numPr>
          <w:ilvl w:val="1"/>
          <w:numId w:val="19"/>
        </w:numPr>
      </w:pPr>
      <w:r w:rsidRPr="001F634D">
        <w:t>Extend to mobile app notifications.</w:t>
      </w:r>
    </w:p>
    <w:p w14:paraId="27023410" w14:textId="65B62808" w:rsidR="00DB530F" w:rsidRPr="001F634D" w:rsidRDefault="00DB530F" w:rsidP="00D16FFD">
      <w:pPr>
        <w:pStyle w:val="NormalWeb"/>
        <w:numPr>
          <w:ilvl w:val="1"/>
          <w:numId w:val="19"/>
        </w:numPr>
      </w:pPr>
      <w:r w:rsidRPr="001F634D">
        <w:t xml:space="preserve">Cloud Computing for better </w:t>
      </w:r>
      <w:proofErr w:type="gramStart"/>
      <w:r w:rsidRPr="001F634D">
        <w:t>result</w:t>
      </w:r>
      <w:proofErr w:type="gramEnd"/>
      <w:r w:rsidRPr="001F634D">
        <w:t>.</w:t>
      </w:r>
    </w:p>
    <w:p w14:paraId="4F851B4B" w14:textId="77777777" w:rsidR="00E870E5" w:rsidRPr="001F634D" w:rsidRDefault="00000000">
      <w:pPr>
        <w:pStyle w:val="Heading1"/>
        <w:rPr>
          <w:rFonts w:ascii="Times New Roman" w:hAnsi="Times New Roman" w:cs="Times New Roman"/>
        </w:rPr>
      </w:pPr>
      <w:r w:rsidRPr="001F634D">
        <w:rPr>
          <w:rFonts w:ascii="Times New Roman" w:hAnsi="Times New Roman" w:cs="Times New Roman"/>
        </w:rPr>
        <w:t>10. References</w:t>
      </w:r>
    </w:p>
    <w:p w14:paraId="1FE13B07" w14:textId="5472A27D" w:rsidR="00DB530F" w:rsidRPr="00D16FFD" w:rsidRDefault="00DB530F" w:rsidP="00D16FFD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FFD">
        <w:rPr>
          <w:rFonts w:ascii="Times New Roman" w:eastAsia="Times New Roman" w:hAnsi="Times New Roman" w:cs="Times New Roman"/>
          <w:sz w:val="24"/>
          <w:szCs w:val="24"/>
        </w:rPr>
        <w:t xml:space="preserve">TensorFlow Lite Micro: </w:t>
      </w:r>
      <w:hyperlink r:id="rId12" w:history="1">
        <w:r w:rsidRPr="00D16FF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https://www.tensorflow.org/lite/micro</w:t>
        </w:r>
      </w:hyperlink>
    </w:p>
    <w:p w14:paraId="4D45400A" w14:textId="12FB2B86" w:rsidR="00DB530F" w:rsidRPr="00D16FFD" w:rsidRDefault="00DB530F" w:rsidP="00D16FFD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FFD">
        <w:rPr>
          <w:rFonts w:ascii="Times New Roman" w:eastAsia="Times New Roman" w:hAnsi="Times New Roman" w:cs="Times New Roman"/>
          <w:sz w:val="24"/>
          <w:szCs w:val="24"/>
        </w:rPr>
        <w:t>YouTube video for custom partition</w:t>
      </w:r>
    </w:p>
    <w:p w14:paraId="7EA92BB9" w14:textId="25EAFE73" w:rsidR="00DB530F" w:rsidRPr="002E23FD" w:rsidRDefault="00DB530F" w:rsidP="00DB530F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FFD">
        <w:rPr>
          <w:rFonts w:ascii="Times New Roman" w:eastAsia="Times New Roman" w:hAnsi="Times New Roman" w:cs="Times New Roman"/>
          <w:sz w:val="24"/>
          <w:szCs w:val="24"/>
        </w:rPr>
        <w:t xml:space="preserve">ESP32-CAM Datasheet: </w:t>
      </w:r>
      <w:hyperlink r:id="rId13" w:tgtFrame="_new" w:history="1">
        <w:r w:rsidRPr="00D16F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https://www.espressif.com/</w:t>
        </w:r>
      </w:hyperlink>
    </w:p>
    <w:p w14:paraId="1300B971" w14:textId="67726EAC" w:rsidR="00E870E5" w:rsidRPr="001F634D" w:rsidRDefault="006E71F9">
      <w:pPr>
        <w:pStyle w:val="Heading1"/>
        <w:rPr>
          <w:rFonts w:ascii="Times New Roman" w:hAnsi="Times New Roman" w:cs="Times New Roman"/>
        </w:rPr>
      </w:pPr>
      <w:r w:rsidRPr="001F634D">
        <w:rPr>
          <w:rFonts w:ascii="Times New Roman" w:hAnsi="Times New Roman" w:cs="Times New Roman"/>
        </w:rPr>
        <w:t>11. Links</w:t>
      </w:r>
    </w:p>
    <w:p w14:paraId="24E7D1F0" w14:textId="77777777" w:rsidR="00D16FFD" w:rsidRPr="002E23FD" w:rsidRDefault="00DB530F" w:rsidP="002E23F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2E23FD">
        <w:rPr>
          <w:rFonts w:ascii="Times New Roman" w:hAnsi="Times New Roman" w:cs="Times New Roman"/>
        </w:rPr>
        <w:t xml:space="preserve">GitHub: </w:t>
      </w:r>
      <w:hyperlink r:id="rId14" w:tgtFrame="_new" w:history="1">
        <w:r w:rsidRPr="002E23FD">
          <w:rPr>
            <w:rStyle w:val="Hyperlink"/>
            <w:rFonts w:ascii="Times New Roman" w:hAnsi="Times New Roman" w:cs="Times New Roman"/>
          </w:rPr>
          <w:t>https://github.com/Huzaifa355/animal-count-iot</w:t>
        </w:r>
      </w:hyperlink>
    </w:p>
    <w:p w14:paraId="65E57587" w14:textId="5D497E74" w:rsidR="00D16FFD" w:rsidRPr="002E23FD" w:rsidRDefault="00D16FFD" w:rsidP="002E23F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2E23FD">
        <w:rPr>
          <w:rFonts w:ascii="Times New Roman" w:hAnsi="Times New Roman" w:cs="Times New Roman"/>
        </w:rPr>
        <w:t>GitHub:</w:t>
      </w:r>
      <w:hyperlink r:id="rId15" w:history="1">
        <w:r w:rsidRPr="00D16FFD">
          <w:rPr>
            <w:rStyle w:val="Hyperlink"/>
          </w:rPr>
          <w:t xml:space="preserve"> </w:t>
        </w:r>
        <w:r w:rsidRPr="002E23FD">
          <w:rPr>
            <w:rStyle w:val="Hyperlink"/>
            <w:rFonts w:ascii="Times New Roman" w:hAnsi="Times New Roman" w:cs="Times New Roman"/>
          </w:rPr>
          <w:t>https://github.com/HoorShumail/Animal-Tracking.git</w:t>
        </w:r>
      </w:hyperlink>
    </w:p>
    <w:p w14:paraId="2EDAA6BE" w14:textId="76430653" w:rsidR="00D16FFD" w:rsidRPr="002E23FD" w:rsidRDefault="00D16FFD" w:rsidP="002E23F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2E23FD">
        <w:rPr>
          <w:rFonts w:ascii="Times New Roman" w:hAnsi="Times New Roman" w:cs="Times New Roman"/>
        </w:rPr>
        <w:t>GitHub:</w:t>
      </w:r>
      <w:r w:rsidRPr="00D16FFD">
        <w:t xml:space="preserve"> </w:t>
      </w:r>
      <w:hyperlink r:id="rId16" w:history="1">
        <w:r w:rsidRPr="002E23FD">
          <w:rPr>
            <w:rStyle w:val="Hyperlink"/>
            <w:rFonts w:ascii="Times New Roman" w:hAnsi="Times New Roman" w:cs="Times New Roman"/>
          </w:rPr>
          <w:t>https://github.com/SaadSaddique/Animal-Tracking</w:t>
        </w:r>
      </w:hyperlink>
    </w:p>
    <w:p w14:paraId="1DD6F0B4" w14:textId="13284963" w:rsidR="00E870E5" w:rsidRPr="002E23FD" w:rsidRDefault="00D16FFD" w:rsidP="002E23F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2E23FD">
        <w:rPr>
          <w:rFonts w:ascii="Times New Roman" w:hAnsi="Times New Roman" w:cs="Times New Roman"/>
        </w:rPr>
        <w:t>GitHub:</w:t>
      </w:r>
      <w:r w:rsidRPr="00D16FFD">
        <w:t xml:space="preserve"> </w:t>
      </w:r>
      <w:hyperlink r:id="rId17" w:history="1">
        <w:r w:rsidRPr="002E23FD">
          <w:rPr>
            <w:rStyle w:val="Hyperlink"/>
            <w:rFonts w:ascii="Times New Roman" w:hAnsi="Times New Roman" w:cs="Times New Roman"/>
          </w:rPr>
          <w:t>https://github.com/Hazimleets/Iot</w:t>
        </w:r>
        <w:r w:rsidRPr="002E23FD">
          <w:rPr>
            <w:rStyle w:val="Hyperlink"/>
            <w:rFonts w:ascii="Times New Roman" w:hAnsi="Times New Roman" w:cs="Times New Roman"/>
          </w:rPr>
          <w:t>-</w:t>
        </w:r>
        <w:r w:rsidRPr="002E23FD">
          <w:rPr>
            <w:rStyle w:val="Hyperlink"/>
            <w:rFonts w:ascii="Times New Roman" w:hAnsi="Times New Roman" w:cs="Times New Roman"/>
          </w:rPr>
          <w:t>Project</w:t>
        </w:r>
      </w:hyperlink>
      <w:r w:rsidR="00DB530F" w:rsidRPr="002E23FD">
        <w:rPr>
          <w:rFonts w:ascii="Times New Roman" w:hAnsi="Times New Roman" w:cs="Times New Roman"/>
        </w:rPr>
        <w:br/>
      </w:r>
    </w:p>
    <w:sectPr w:rsidR="00E870E5" w:rsidRPr="002E23FD" w:rsidSect="00DD1EB6">
      <w:footerReference w:type="default" r:id="rId18"/>
      <w:pgSz w:w="12240" w:h="15840"/>
      <w:pgMar w:top="360" w:right="990" w:bottom="540" w:left="630" w:header="720" w:footer="1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E7A44" w14:textId="77777777" w:rsidR="00322C8E" w:rsidRDefault="00322C8E" w:rsidP="00DD1EB6">
      <w:pPr>
        <w:spacing w:after="0" w:line="240" w:lineRule="auto"/>
      </w:pPr>
      <w:r>
        <w:separator/>
      </w:r>
    </w:p>
  </w:endnote>
  <w:endnote w:type="continuationSeparator" w:id="0">
    <w:p w14:paraId="5F673C87" w14:textId="77777777" w:rsidR="00322C8E" w:rsidRDefault="00322C8E" w:rsidP="00DD1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75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2C06C1" w14:textId="25BA8746" w:rsidR="00DD1EB6" w:rsidRDefault="00DD1E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79F8A" w14:textId="77777777" w:rsidR="00DD1EB6" w:rsidRDefault="00DD1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8B0E9" w14:textId="77777777" w:rsidR="00322C8E" w:rsidRDefault="00322C8E" w:rsidP="00DD1EB6">
      <w:pPr>
        <w:spacing w:after="0" w:line="240" w:lineRule="auto"/>
      </w:pPr>
      <w:r>
        <w:separator/>
      </w:r>
    </w:p>
  </w:footnote>
  <w:footnote w:type="continuationSeparator" w:id="0">
    <w:p w14:paraId="1C7D4E49" w14:textId="77777777" w:rsidR="00322C8E" w:rsidRDefault="00322C8E" w:rsidP="00DD1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7B2E30"/>
    <w:multiLevelType w:val="multilevel"/>
    <w:tmpl w:val="83B88D72"/>
    <w:lvl w:ilvl="0">
      <w:start w:val="1"/>
      <w:numFmt w:val="bullet"/>
      <w:lvlText w:val=""/>
      <w:lvlJc w:val="left"/>
      <w:pPr>
        <w:tabs>
          <w:tab w:val="num" w:pos="1136"/>
        </w:tabs>
        <w:ind w:left="1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56"/>
        </w:tabs>
        <w:ind w:left="1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76"/>
        </w:tabs>
        <w:ind w:left="2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16"/>
        </w:tabs>
        <w:ind w:left="4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36"/>
        </w:tabs>
        <w:ind w:left="4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76"/>
        </w:tabs>
        <w:ind w:left="6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96"/>
        </w:tabs>
        <w:ind w:left="689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1238F0"/>
    <w:multiLevelType w:val="multilevel"/>
    <w:tmpl w:val="FFE2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2129CE"/>
    <w:multiLevelType w:val="multilevel"/>
    <w:tmpl w:val="12AA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1560D2"/>
    <w:multiLevelType w:val="multilevel"/>
    <w:tmpl w:val="2DC2D4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0EF741E0"/>
    <w:multiLevelType w:val="multilevel"/>
    <w:tmpl w:val="FFE2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623102"/>
    <w:multiLevelType w:val="hybridMultilevel"/>
    <w:tmpl w:val="798E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4A26D0"/>
    <w:multiLevelType w:val="multilevel"/>
    <w:tmpl w:val="6F9A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012670"/>
    <w:multiLevelType w:val="multilevel"/>
    <w:tmpl w:val="8D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037ABB"/>
    <w:multiLevelType w:val="multilevel"/>
    <w:tmpl w:val="FFE2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EB70C1"/>
    <w:multiLevelType w:val="multilevel"/>
    <w:tmpl w:val="7D00F2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054D93"/>
    <w:multiLevelType w:val="hybridMultilevel"/>
    <w:tmpl w:val="1040E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F3EBE"/>
    <w:multiLevelType w:val="multilevel"/>
    <w:tmpl w:val="6F9A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6210E"/>
    <w:multiLevelType w:val="hybridMultilevel"/>
    <w:tmpl w:val="B540FB28"/>
    <w:lvl w:ilvl="0" w:tplc="9658458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1F0BC5"/>
    <w:multiLevelType w:val="hybridMultilevel"/>
    <w:tmpl w:val="903E3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FA7F2E"/>
    <w:multiLevelType w:val="multilevel"/>
    <w:tmpl w:val="9F9A66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4CFD4F38"/>
    <w:multiLevelType w:val="hybridMultilevel"/>
    <w:tmpl w:val="A2867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3311F"/>
    <w:multiLevelType w:val="hybridMultilevel"/>
    <w:tmpl w:val="3BA6B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01E32"/>
    <w:multiLevelType w:val="multilevel"/>
    <w:tmpl w:val="4678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E2249"/>
    <w:multiLevelType w:val="multilevel"/>
    <w:tmpl w:val="210C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CE6C57"/>
    <w:multiLevelType w:val="hybridMultilevel"/>
    <w:tmpl w:val="8940C5B6"/>
    <w:lvl w:ilvl="0" w:tplc="325EA62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1372D"/>
    <w:multiLevelType w:val="hybridMultilevel"/>
    <w:tmpl w:val="D20239C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0" w15:restartNumberingAfterBreak="0">
    <w:nsid w:val="7C273561"/>
    <w:multiLevelType w:val="hybridMultilevel"/>
    <w:tmpl w:val="1FBA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B14C6D"/>
    <w:multiLevelType w:val="hybridMultilevel"/>
    <w:tmpl w:val="7852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974A4"/>
    <w:multiLevelType w:val="multilevel"/>
    <w:tmpl w:val="EB96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664620">
    <w:abstractNumId w:val="8"/>
  </w:num>
  <w:num w:numId="2" w16cid:durableId="861743647">
    <w:abstractNumId w:val="6"/>
  </w:num>
  <w:num w:numId="3" w16cid:durableId="876048369">
    <w:abstractNumId w:val="5"/>
  </w:num>
  <w:num w:numId="4" w16cid:durableId="777024141">
    <w:abstractNumId w:val="4"/>
  </w:num>
  <w:num w:numId="5" w16cid:durableId="320232590">
    <w:abstractNumId w:val="7"/>
  </w:num>
  <w:num w:numId="6" w16cid:durableId="1318071278">
    <w:abstractNumId w:val="3"/>
  </w:num>
  <w:num w:numId="7" w16cid:durableId="2079009020">
    <w:abstractNumId w:val="2"/>
  </w:num>
  <w:num w:numId="8" w16cid:durableId="829752798">
    <w:abstractNumId w:val="1"/>
  </w:num>
  <w:num w:numId="9" w16cid:durableId="152961459">
    <w:abstractNumId w:val="0"/>
  </w:num>
  <w:num w:numId="10" w16cid:durableId="1685743518">
    <w:abstractNumId w:val="12"/>
  </w:num>
  <w:num w:numId="11" w16cid:durableId="1429816185">
    <w:abstractNumId w:val="27"/>
  </w:num>
  <w:num w:numId="12" w16cid:durableId="886454585">
    <w:abstractNumId w:val="26"/>
  </w:num>
  <w:num w:numId="13" w16cid:durableId="32314347">
    <w:abstractNumId w:val="16"/>
  </w:num>
  <w:num w:numId="14" w16cid:durableId="301161109">
    <w:abstractNumId w:val="25"/>
  </w:num>
  <w:num w:numId="15" w16cid:durableId="999500424">
    <w:abstractNumId w:val="15"/>
  </w:num>
  <w:num w:numId="16" w16cid:durableId="1472861775">
    <w:abstractNumId w:val="23"/>
  </w:num>
  <w:num w:numId="17" w16cid:durableId="113906521">
    <w:abstractNumId w:val="11"/>
  </w:num>
  <w:num w:numId="18" w16cid:durableId="1263420937">
    <w:abstractNumId w:val="10"/>
  </w:num>
  <w:num w:numId="19" w16cid:durableId="1493059528">
    <w:abstractNumId w:val="32"/>
  </w:num>
  <w:num w:numId="20" w16cid:durableId="500897477">
    <w:abstractNumId w:val="22"/>
  </w:num>
  <w:num w:numId="21" w16cid:durableId="539125074">
    <w:abstractNumId w:val="24"/>
  </w:num>
  <w:num w:numId="22" w16cid:durableId="1325553640">
    <w:abstractNumId w:val="28"/>
  </w:num>
  <w:num w:numId="23" w16cid:durableId="1229538089">
    <w:abstractNumId w:val="14"/>
  </w:num>
  <w:num w:numId="24" w16cid:durableId="385036007">
    <w:abstractNumId w:val="31"/>
  </w:num>
  <w:num w:numId="25" w16cid:durableId="1797722464">
    <w:abstractNumId w:val="21"/>
  </w:num>
  <w:num w:numId="26" w16cid:durableId="592471499">
    <w:abstractNumId w:val="29"/>
  </w:num>
  <w:num w:numId="27" w16cid:durableId="707876097">
    <w:abstractNumId w:val="9"/>
  </w:num>
  <w:num w:numId="28" w16cid:durableId="1941837731">
    <w:abstractNumId w:val="30"/>
  </w:num>
  <w:num w:numId="29" w16cid:durableId="1655377771">
    <w:abstractNumId w:val="19"/>
  </w:num>
  <w:num w:numId="30" w16cid:durableId="1636981193">
    <w:abstractNumId w:val="20"/>
  </w:num>
  <w:num w:numId="31" w16cid:durableId="2064133437">
    <w:abstractNumId w:val="18"/>
  </w:num>
  <w:num w:numId="32" w16cid:durableId="1677347354">
    <w:abstractNumId w:val="13"/>
  </w:num>
  <w:num w:numId="33" w16cid:durableId="19249476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5A85"/>
    <w:rsid w:val="0006063C"/>
    <w:rsid w:val="00072F99"/>
    <w:rsid w:val="00082F77"/>
    <w:rsid w:val="00085C1E"/>
    <w:rsid w:val="000928BA"/>
    <w:rsid w:val="000A7000"/>
    <w:rsid w:val="000A767D"/>
    <w:rsid w:val="00112123"/>
    <w:rsid w:val="0012453A"/>
    <w:rsid w:val="0015074B"/>
    <w:rsid w:val="001529FF"/>
    <w:rsid w:val="001F18D2"/>
    <w:rsid w:val="001F634D"/>
    <w:rsid w:val="00227C83"/>
    <w:rsid w:val="00247A39"/>
    <w:rsid w:val="00251D76"/>
    <w:rsid w:val="00277CF5"/>
    <w:rsid w:val="00294657"/>
    <w:rsid w:val="0029639D"/>
    <w:rsid w:val="002975C6"/>
    <w:rsid w:val="002D2B49"/>
    <w:rsid w:val="002E23FD"/>
    <w:rsid w:val="002F711A"/>
    <w:rsid w:val="003010EE"/>
    <w:rsid w:val="00322C8E"/>
    <w:rsid w:val="00326F90"/>
    <w:rsid w:val="003C7174"/>
    <w:rsid w:val="003F1090"/>
    <w:rsid w:val="003F2741"/>
    <w:rsid w:val="00417C53"/>
    <w:rsid w:val="004A26D5"/>
    <w:rsid w:val="004B3FE1"/>
    <w:rsid w:val="004D385B"/>
    <w:rsid w:val="0053264D"/>
    <w:rsid w:val="00553736"/>
    <w:rsid w:val="005C2E42"/>
    <w:rsid w:val="005D0C79"/>
    <w:rsid w:val="00601BE6"/>
    <w:rsid w:val="00612DCE"/>
    <w:rsid w:val="00645FB2"/>
    <w:rsid w:val="00691DAC"/>
    <w:rsid w:val="00697F90"/>
    <w:rsid w:val="006E71F9"/>
    <w:rsid w:val="00712868"/>
    <w:rsid w:val="0071751F"/>
    <w:rsid w:val="00786AD0"/>
    <w:rsid w:val="00792E41"/>
    <w:rsid w:val="007A0660"/>
    <w:rsid w:val="007C6A1E"/>
    <w:rsid w:val="0082126F"/>
    <w:rsid w:val="00841B48"/>
    <w:rsid w:val="008F5980"/>
    <w:rsid w:val="009057AB"/>
    <w:rsid w:val="0091193A"/>
    <w:rsid w:val="009527C2"/>
    <w:rsid w:val="009B0D4A"/>
    <w:rsid w:val="009D2A09"/>
    <w:rsid w:val="00A521DE"/>
    <w:rsid w:val="00A5682D"/>
    <w:rsid w:val="00AA1D8D"/>
    <w:rsid w:val="00AD585F"/>
    <w:rsid w:val="00AE06C1"/>
    <w:rsid w:val="00B02EC9"/>
    <w:rsid w:val="00B47730"/>
    <w:rsid w:val="00B673C8"/>
    <w:rsid w:val="00BA15DA"/>
    <w:rsid w:val="00BB3DF3"/>
    <w:rsid w:val="00BC6D27"/>
    <w:rsid w:val="00BE0613"/>
    <w:rsid w:val="00C04F6A"/>
    <w:rsid w:val="00C46184"/>
    <w:rsid w:val="00C479ED"/>
    <w:rsid w:val="00C65D7E"/>
    <w:rsid w:val="00CB0664"/>
    <w:rsid w:val="00CE14CF"/>
    <w:rsid w:val="00CF5538"/>
    <w:rsid w:val="00D05E8D"/>
    <w:rsid w:val="00D1106A"/>
    <w:rsid w:val="00D16FFD"/>
    <w:rsid w:val="00DB530F"/>
    <w:rsid w:val="00DC2FDA"/>
    <w:rsid w:val="00DD1EB6"/>
    <w:rsid w:val="00E64D66"/>
    <w:rsid w:val="00E870E5"/>
    <w:rsid w:val="00EB620B"/>
    <w:rsid w:val="00EF7090"/>
    <w:rsid w:val="00F34EB7"/>
    <w:rsid w:val="00F54B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EC40E4"/>
  <w14:defaultImageDpi w14:val="300"/>
  <w15:docId w15:val="{7EBD52D6-D2CB-43B0-83C1-36E6B1A1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1Light">
    <w:name w:val="Grid Table 1 Light"/>
    <w:basedOn w:val="TableNormal"/>
    <w:uiPriority w:val="99"/>
    <w:rsid w:val="00EF70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691D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99"/>
    <w:rsid w:val="004A26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46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37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B53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3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6F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spressif.com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tensorflow.org/lite/micro" TargetMode="External"/><Relationship Id="rId17" Type="http://schemas.openxmlformats.org/officeDocument/2006/relationships/hyperlink" Target="https://github.com/Hazimleets/Iot-Projec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aadSaddique/Animal-Track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%20https:/github.com/HoorShumail/Animal-Tracking.git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Huzaifa355/animal-count-i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E07F49185494C91D5B3F5465B0C28" ma:contentTypeVersion="9" ma:contentTypeDescription="Create a new document." ma:contentTypeScope="" ma:versionID="8a9012d496cb4b92671709e0e38b0432">
  <xsd:schema xmlns:xsd="http://www.w3.org/2001/XMLSchema" xmlns:xs="http://www.w3.org/2001/XMLSchema" xmlns:p="http://schemas.microsoft.com/office/2006/metadata/properties" xmlns:ns2="bbb09517-a8cb-4935-bf01-172afc5f6427" targetNamespace="http://schemas.microsoft.com/office/2006/metadata/properties" ma:root="true" ma:fieldsID="5195f3e6d44d7d5f5cd261a6925fbad1" ns2:_="">
    <xsd:import namespace="bbb09517-a8cb-4935-bf01-172afc5f64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09517-a8cb-4935-bf01-172afc5f64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bb09517-a8cb-4935-bf01-172afc5f642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463807-C30C-4F58-98FE-1F0B63973C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b09517-a8cb-4935-bf01-172afc5f6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145709-D581-4939-A230-A849E7150C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D6143E-D518-4A22-A97A-D2D72D219A30}">
  <ds:schemaRefs>
    <ds:schemaRef ds:uri="http://schemas.microsoft.com/office/2006/metadata/properties"/>
    <ds:schemaRef ds:uri="http://schemas.microsoft.com/office/infopath/2007/PartnerControls"/>
    <ds:schemaRef ds:uri="bbb09517-a8cb-4935-bf01-172afc5f6427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8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22-NTU-CS-1348</cp:lastModifiedBy>
  <cp:revision>9</cp:revision>
  <dcterms:created xsi:type="dcterms:W3CDTF">2025-06-22T08:51:00Z</dcterms:created>
  <dcterms:modified xsi:type="dcterms:W3CDTF">2025-06-26T15:45:00Z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0x01010054AE07F49185494C91D5B3F5465B0C28</vt:lpwstr>
  </property>
</Properties>
</file>